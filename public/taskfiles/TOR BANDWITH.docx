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A210" w14:textId="5567A11E" w:rsidR="007D6C1F" w:rsidRPr="008E59FB" w:rsidRDefault="004C445D" w:rsidP="007D4352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 w:rsidRPr="008E59FB">
        <w:rPr>
          <w:rFonts w:cstheme="minorHAnsi"/>
          <w:b/>
          <w:sz w:val="28"/>
          <w:szCs w:val="28"/>
          <w:lang w:val="id-ID"/>
        </w:rPr>
        <w:t>KERANGKA</w:t>
      </w:r>
      <w:r w:rsidR="007D6C1F" w:rsidRPr="008E59FB">
        <w:rPr>
          <w:rFonts w:cstheme="minorHAnsi"/>
          <w:b/>
          <w:sz w:val="28"/>
          <w:szCs w:val="28"/>
        </w:rPr>
        <w:t xml:space="preserve"> ACUAN </w:t>
      </w:r>
      <w:r w:rsidRPr="008E59FB">
        <w:rPr>
          <w:rFonts w:cstheme="minorHAnsi"/>
          <w:b/>
          <w:sz w:val="28"/>
          <w:szCs w:val="28"/>
          <w:lang w:val="id-ID"/>
        </w:rPr>
        <w:t>KERJA</w:t>
      </w:r>
      <w:r w:rsidR="007D6C1F" w:rsidRPr="008E59FB">
        <w:rPr>
          <w:rFonts w:cstheme="minorHAnsi"/>
          <w:b/>
          <w:sz w:val="28"/>
          <w:szCs w:val="28"/>
        </w:rPr>
        <w:t xml:space="preserve"> (TERM OF REFERENCE)</w:t>
      </w:r>
    </w:p>
    <w:p w14:paraId="2CE19304" w14:textId="77777777" w:rsidR="006C1268" w:rsidRDefault="006C1268" w:rsidP="006C1268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PENAMBAHAN BANDWITH INTERNET </w:t>
      </w:r>
    </w:p>
    <w:p w14:paraId="024B55E5" w14:textId="7420E441" w:rsidR="002F6B28" w:rsidRPr="008E59FB" w:rsidRDefault="007D6C1F" w:rsidP="006C1268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 w:rsidRPr="008E59FB">
        <w:rPr>
          <w:rFonts w:cstheme="minorHAnsi"/>
          <w:b/>
          <w:sz w:val="28"/>
          <w:szCs w:val="28"/>
        </w:rPr>
        <w:t xml:space="preserve">PT </w:t>
      </w:r>
      <w:r w:rsidR="001C7C82" w:rsidRPr="008E59FB">
        <w:rPr>
          <w:rFonts w:cstheme="minorHAnsi"/>
          <w:b/>
          <w:sz w:val="28"/>
          <w:szCs w:val="28"/>
        </w:rPr>
        <w:t>PEMBANGUNAN ACEH (PT PEMA)</w:t>
      </w:r>
    </w:p>
    <w:p w14:paraId="1F2AEF56" w14:textId="77777777" w:rsidR="007D6C1F" w:rsidRPr="006B08AA" w:rsidRDefault="007D6C1F" w:rsidP="007D4352">
      <w:pPr>
        <w:spacing w:line="276" w:lineRule="auto"/>
        <w:jc w:val="center"/>
        <w:rPr>
          <w:rFonts w:cstheme="minorHAnsi"/>
          <w:bCs/>
        </w:rPr>
      </w:pPr>
    </w:p>
    <w:p w14:paraId="4D2C721D" w14:textId="77777777" w:rsidR="007D6C1F" w:rsidRPr="00746ADF" w:rsidRDefault="007D6C1F" w:rsidP="007D435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/>
          <w:sz w:val="24"/>
          <w:szCs w:val="24"/>
        </w:rPr>
      </w:pPr>
      <w:r w:rsidRPr="00746ADF">
        <w:rPr>
          <w:rFonts w:cstheme="minorHAnsi"/>
          <w:b/>
          <w:sz w:val="24"/>
          <w:szCs w:val="24"/>
        </w:rPr>
        <w:t>PENDAHULUAN</w:t>
      </w:r>
    </w:p>
    <w:p w14:paraId="3D229209" w14:textId="77777777" w:rsidR="00F0607C" w:rsidRPr="00746ADF" w:rsidRDefault="00F0607C" w:rsidP="007D4352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72493264" w14:textId="77777777" w:rsidR="003B13BA" w:rsidRPr="00746ADF" w:rsidRDefault="007D6C1F" w:rsidP="00746AD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</w:rPr>
        <w:t>LATAR BELAKANG:</w:t>
      </w:r>
    </w:p>
    <w:p w14:paraId="0A857993" w14:textId="17FB7C70" w:rsidR="00A468D7" w:rsidRPr="00746ADF" w:rsidRDefault="003B13BA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</w:rPr>
        <w:t xml:space="preserve">PT </w:t>
      </w:r>
      <w:r w:rsidR="001C7C82" w:rsidRPr="00746ADF">
        <w:rPr>
          <w:rFonts w:cstheme="minorHAnsi"/>
          <w:bCs/>
          <w:sz w:val="24"/>
          <w:szCs w:val="24"/>
        </w:rPr>
        <w:t>Pembangunan Aceh Atau disingkat dengan PT PEMA</w:t>
      </w:r>
      <w:r w:rsidR="004C445D" w:rsidRPr="00746ADF">
        <w:rPr>
          <w:rFonts w:cstheme="minorHAnsi"/>
          <w:bCs/>
          <w:sz w:val="24"/>
          <w:szCs w:val="24"/>
          <w:lang w:val="id-ID"/>
        </w:rPr>
        <w:t xml:space="preserve"> </w:t>
      </w:r>
      <w:r w:rsidR="00E5569C" w:rsidRPr="00746ADF">
        <w:rPr>
          <w:rFonts w:cstheme="minorHAnsi"/>
          <w:bCs/>
          <w:sz w:val="24"/>
          <w:szCs w:val="24"/>
          <w:lang w:val="id-ID"/>
        </w:rPr>
        <w:t xml:space="preserve">adalah salah satu badan usaha milik Provinsi Aceh (BUMA) dimana saham nya dimilki oleh Pemerintah Aceh 100 % </w:t>
      </w:r>
      <w:r w:rsidR="006B08AA" w:rsidRPr="00746ADF">
        <w:rPr>
          <w:rFonts w:cstheme="minorHAnsi"/>
          <w:bCs/>
          <w:sz w:val="24"/>
          <w:szCs w:val="24"/>
          <w:lang w:val="id-ID"/>
        </w:rPr>
        <w:t xml:space="preserve">dan beralamat </w:t>
      </w:r>
      <w:r w:rsidR="00C70D4C" w:rsidRPr="00746ADF">
        <w:rPr>
          <w:rFonts w:cstheme="minorHAnsi"/>
          <w:bCs/>
          <w:sz w:val="24"/>
          <w:szCs w:val="24"/>
          <w:lang w:val="id-ID"/>
        </w:rPr>
        <w:t>di</w:t>
      </w:r>
      <w:r w:rsidR="006B08AA" w:rsidRPr="00746ADF">
        <w:rPr>
          <w:rFonts w:cstheme="minorHAnsi"/>
          <w:bCs/>
          <w:sz w:val="24"/>
          <w:szCs w:val="24"/>
          <w:lang w:val="id-ID"/>
        </w:rPr>
        <w:t xml:space="preserve"> jalan</w:t>
      </w:r>
      <w:r w:rsidR="00C70D4C" w:rsidRPr="00746ADF">
        <w:rPr>
          <w:rFonts w:cstheme="minorHAnsi"/>
          <w:bCs/>
          <w:sz w:val="24"/>
          <w:szCs w:val="24"/>
          <w:lang w:val="id-ID"/>
        </w:rPr>
        <w:t xml:space="preserve"> Tgk.H.Mohd Daud Beureuh,Kec Kuta Alam  Kota Banda Aceh,dimana PT PEMA</w:t>
      </w:r>
      <w:r w:rsidR="00E5569C" w:rsidRPr="00746ADF">
        <w:rPr>
          <w:rFonts w:cstheme="minorHAnsi"/>
          <w:bCs/>
          <w:sz w:val="24"/>
          <w:szCs w:val="24"/>
          <w:lang w:val="id-ID"/>
        </w:rPr>
        <w:t xml:space="preserve"> bertujuan untuk meningkatkan, Pembangunan, Perekonomian, serta</w:t>
      </w:r>
      <w:r w:rsidR="00A468D7" w:rsidRPr="00746ADF">
        <w:rPr>
          <w:rFonts w:cstheme="minorHAnsi"/>
          <w:bCs/>
          <w:sz w:val="24"/>
          <w:szCs w:val="24"/>
          <w:lang w:val="id-ID"/>
        </w:rPr>
        <w:t xml:space="preserve"> pendapatan asli Aceh</w:t>
      </w:r>
      <w:r w:rsidR="00A14D2E" w:rsidRPr="00746ADF">
        <w:rPr>
          <w:rFonts w:cstheme="minorHAnsi"/>
          <w:bCs/>
          <w:sz w:val="24"/>
          <w:szCs w:val="24"/>
          <w:lang w:val="id-ID"/>
        </w:rPr>
        <w:t>.</w:t>
      </w:r>
      <w:r w:rsidR="004C5C99" w:rsidRPr="00746ADF">
        <w:rPr>
          <w:rFonts w:cstheme="minorHAnsi"/>
          <w:bCs/>
          <w:sz w:val="24"/>
          <w:szCs w:val="24"/>
        </w:rPr>
        <w:t xml:space="preserve"> </w:t>
      </w:r>
    </w:p>
    <w:p w14:paraId="69695099" w14:textId="5450F86A" w:rsidR="006B08AA" w:rsidRDefault="00ED2E3A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Saat ini PT PEMA berupaya untuk melakukan tranformasi</w:t>
      </w:r>
      <w:r w:rsidR="00001E3F" w:rsidRPr="00746ADF">
        <w:rPr>
          <w:rFonts w:cstheme="minorHAnsi"/>
          <w:bCs/>
          <w:sz w:val="24"/>
          <w:szCs w:val="24"/>
        </w:rPr>
        <w:t xml:space="preserve"> digital </w:t>
      </w:r>
      <w:r w:rsidRPr="00746ADF">
        <w:rPr>
          <w:rFonts w:cstheme="minorHAnsi"/>
          <w:bCs/>
          <w:sz w:val="24"/>
          <w:szCs w:val="24"/>
          <w:lang w:val="id-ID"/>
        </w:rPr>
        <w:t>denga</w:t>
      </w:r>
      <w:r w:rsidR="00A14D2E" w:rsidRPr="00746ADF">
        <w:rPr>
          <w:rFonts w:cstheme="minorHAnsi"/>
          <w:bCs/>
          <w:sz w:val="24"/>
          <w:szCs w:val="24"/>
          <w:lang w:val="id-ID"/>
        </w:rPr>
        <w:t xml:space="preserve">n melakukan pengembangan </w:t>
      </w:r>
      <w:r w:rsidR="006F351B">
        <w:rPr>
          <w:rFonts w:cstheme="minorHAnsi"/>
          <w:bCs/>
          <w:sz w:val="24"/>
          <w:szCs w:val="24"/>
        </w:rPr>
        <w:t>infrastruktur teknologi</w:t>
      </w:r>
      <w:r w:rsidR="00001E3F" w:rsidRPr="00746ADF">
        <w:rPr>
          <w:rFonts w:cstheme="minorHAnsi"/>
          <w:bCs/>
          <w:sz w:val="24"/>
          <w:szCs w:val="24"/>
        </w:rPr>
        <w:t xml:space="preserve"> guna menunjang seluruh kegiatan operasional PT PEMA.</w:t>
      </w:r>
      <w:r w:rsidR="005E6E85">
        <w:rPr>
          <w:rFonts w:cstheme="minorHAnsi"/>
          <w:bCs/>
          <w:sz w:val="24"/>
          <w:szCs w:val="24"/>
        </w:rPr>
        <w:t xml:space="preserve"> Akses poin di gedung PT PEMA saat ini berjumlah 6 titik akses. Mulai dari ruangan Direktur Utama, Direksi, Umum &amp; Keuangan, Sekretariat dan 2 akses poin di gedung belakang.</w:t>
      </w:r>
      <w:r w:rsidR="004F2CA6" w:rsidRPr="00746ADF">
        <w:rPr>
          <w:rFonts w:cstheme="minorHAnsi"/>
          <w:bCs/>
          <w:sz w:val="24"/>
          <w:szCs w:val="24"/>
        </w:rPr>
        <w:t xml:space="preserve"> </w:t>
      </w:r>
      <w:r w:rsidR="005E6E85">
        <w:rPr>
          <w:rFonts w:cstheme="minorHAnsi"/>
          <w:bCs/>
          <w:sz w:val="24"/>
          <w:szCs w:val="24"/>
        </w:rPr>
        <w:t>Jumlah Karyawan saat ini sekitar delapan puluh sembilan orang. Hasil analisa pemakaian jaringan saat ini terlihat seperti tabel berikut :</w:t>
      </w:r>
    </w:p>
    <w:p w14:paraId="4156E881" w14:textId="3E226937" w:rsidR="00051304" w:rsidRDefault="00051304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</w:rPr>
      </w:pPr>
    </w:p>
    <w:p w14:paraId="492B4057" w14:textId="783EDBB7" w:rsidR="00051304" w:rsidRDefault="00051304" w:rsidP="00051304">
      <w:pPr>
        <w:pStyle w:val="ListParagraph"/>
        <w:spacing w:line="360" w:lineRule="auto"/>
        <w:ind w:left="1440" w:firstLine="72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Tabel 1 : Analisa Bandwith User</w:t>
      </w:r>
    </w:p>
    <w:tbl>
      <w:tblPr>
        <w:tblStyle w:val="PlainTable5"/>
        <w:tblpPr w:leftFromText="180" w:rightFromText="180" w:vertAnchor="text" w:horzAnchor="page" w:tblpX="2593" w:tblpY="95"/>
        <w:tblW w:w="9075" w:type="dxa"/>
        <w:tblLook w:val="04A0" w:firstRow="1" w:lastRow="0" w:firstColumn="1" w:lastColumn="0" w:noHBand="0" w:noVBand="1"/>
      </w:tblPr>
      <w:tblGrid>
        <w:gridCol w:w="1716"/>
        <w:gridCol w:w="732"/>
        <w:gridCol w:w="706"/>
        <w:gridCol w:w="875"/>
        <w:gridCol w:w="1235"/>
        <w:gridCol w:w="898"/>
        <w:gridCol w:w="898"/>
        <w:gridCol w:w="2015"/>
      </w:tblGrid>
      <w:tr w:rsidR="00051304" w:rsidRPr="00051304" w14:paraId="0FDF3F7F" w14:textId="77777777" w:rsidTr="0005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6" w:type="dxa"/>
            <w:noWrap/>
            <w:hideMark/>
          </w:tcPr>
          <w:p w14:paraId="05B6C837" w14:textId="77777777" w:rsidR="00051304" w:rsidRPr="00051304" w:rsidRDefault="00051304" w:rsidP="0005130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Lokasi</w:t>
            </w:r>
          </w:p>
        </w:tc>
        <w:tc>
          <w:tcPr>
            <w:tcW w:w="732" w:type="dxa"/>
            <w:hideMark/>
          </w:tcPr>
          <w:p w14:paraId="502B9DBA" w14:textId="77777777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Jumlah</w:t>
            </w: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User</w:t>
            </w:r>
          </w:p>
        </w:tc>
        <w:tc>
          <w:tcPr>
            <w:tcW w:w="706" w:type="dxa"/>
            <w:hideMark/>
          </w:tcPr>
          <w:p w14:paraId="344EC7CE" w14:textId="77777777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</w:t>
            </w: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Device</w:t>
            </w:r>
          </w:p>
        </w:tc>
        <w:tc>
          <w:tcPr>
            <w:tcW w:w="875" w:type="dxa"/>
            <w:hideMark/>
          </w:tcPr>
          <w:p w14:paraId="527BA386" w14:textId="77777777" w:rsidR="00840F83" w:rsidRDefault="00840F83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 w:val="0"/>
                <w:iCs w:val="0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</w:t>
            </w:r>
          </w:p>
          <w:p w14:paraId="4D53FE81" w14:textId="03EDBD16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Bandwith</w:t>
            </w: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(Mbps)</w:t>
            </w:r>
          </w:p>
        </w:tc>
        <w:tc>
          <w:tcPr>
            <w:tcW w:w="1235" w:type="dxa"/>
            <w:hideMark/>
          </w:tcPr>
          <w:p w14:paraId="2A577E72" w14:textId="77777777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Pembagian</w:t>
            </w: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Bandwith/user (Mbps)</w:t>
            </w:r>
          </w:p>
        </w:tc>
        <w:tc>
          <w:tcPr>
            <w:tcW w:w="898" w:type="dxa"/>
            <w:hideMark/>
          </w:tcPr>
          <w:p w14:paraId="799A9E3F" w14:textId="77777777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Highest</w:t>
            </w: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Load (devices)</w:t>
            </w:r>
          </w:p>
        </w:tc>
        <w:tc>
          <w:tcPr>
            <w:tcW w:w="898" w:type="dxa"/>
            <w:hideMark/>
          </w:tcPr>
          <w:p w14:paraId="3BB5D7FD" w14:textId="77777777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Bandwith yang diterima user (Mbps)</w:t>
            </w:r>
          </w:p>
        </w:tc>
        <w:tc>
          <w:tcPr>
            <w:tcW w:w="2015" w:type="dxa"/>
            <w:noWrap/>
            <w:hideMark/>
          </w:tcPr>
          <w:p w14:paraId="4A2BDD8D" w14:textId="77777777" w:rsidR="00051304" w:rsidRPr="00051304" w:rsidRDefault="00051304" w:rsidP="00051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Keterangan</w:t>
            </w:r>
          </w:p>
        </w:tc>
      </w:tr>
      <w:tr w:rsidR="00051304" w:rsidRPr="00051304" w14:paraId="4E7E93C4" w14:textId="77777777" w:rsidTr="0005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noWrap/>
            <w:hideMark/>
          </w:tcPr>
          <w:p w14:paraId="02939361" w14:textId="77777777" w:rsidR="00051304" w:rsidRPr="00051304" w:rsidRDefault="00051304" w:rsidP="0005130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Gedung Utama</w:t>
            </w:r>
          </w:p>
        </w:tc>
        <w:tc>
          <w:tcPr>
            <w:tcW w:w="732" w:type="dxa"/>
            <w:noWrap/>
            <w:hideMark/>
          </w:tcPr>
          <w:p w14:paraId="7289921A" w14:textId="77777777" w:rsidR="00051304" w:rsidRPr="00051304" w:rsidRDefault="00051304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6" w:type="dxa"/>
            <w:noWrap/>
            <w:hideMark/>
          </w:tcPr>
          <w:p w14:paraId="22B6F38C" w14:textId="77777777" w:rsidR="00051304" w:rsidRPr="00051304" w:rsidRDefault="00051304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5" w:type="dxa"/>
            <w:noWrap/>
            <w:hideMark/>
          </w:tcPr>
          <w:p w14:paraId="5FAA1541" w14:textId="77777777" w:rsidR="00051304" w:rsidRPr="00051304" w:rsidRDefault="00051304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35" w:type="dxa"/>
            <w:noWrap/>
            <w:hideMark/>
          </w:tcPr>
          <w:p w14:paraId="1AFE3ED3" w14:textId="129706ED" w:rsidR="00051304" w:rsidRPr="00051304" w:rsidRDefault="008839ED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898" w:type="dxa"/>
            <w:noWrap/>
            <w:hideMark/>
          </w:tcPr>
          <w:p w14:paraId="26BCE0D2" w14:textId="6CCCF4AC" w:rsidR="00051304" w:rsidRPr="00051304" w:rsidRDefault="008839ED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98" w:type="dxa"/>
            <w:noWrap/>
            <w:hideMark/>
          </w:tcPr>
          <w:p w14:paraId="3709ACA9" w14:textId="6C10D5A1" w:rsidR="00051304" w:rsidRPr="00051304" w:rsidRDefault="008839ED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2015" w:type="dxa"/>
            <w:hideMark/>
          </w:tcPr>
          <w:p w14:paraId="0931971B" w14:textId="77777777" w:rsidR="00051304" w:rsidRPr="00051304" w:rsidRDefault="00051304" w:rsidP="0005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 jam sibuk antara 09.00 - 13.00 wib dan jam 14.00 - 16.00</w:t>
            </w:r>
          </w:p>
        </w:tc>
      </w:tr>
      <w:tr w:rsidR="00051304" w:rsidRPr="00051304" w14:paraId="5F21C7DD" w14:textId="77777777" w:rsidTr="0005130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noWrap/>
            <w:hideMark/>
          </w:tcPr>
          <w:p w14:paraId="68F79F71" w14:textId="77777777" w:rsidR="00051304" w:rsidRPr="00051304" w:rsidRDefault="00051304" w:rsidP="0005130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Gedung Belakang</w:t>
            </w:r>
          </w:p>
        </w:tc>
        <w:tc>
          <w:tcPr>
            <w:tcW w:w="732" w:type="dxa"/>
            <w:noWrap/>
            <w:hideMark/>
          </w:tcPr>
          <w:p w14:paraId="7EAC98B3" w14:textId="77777777" w:rsidR="00051304" w:rsidRPr="00051304" w:rsidRDefault="00051304" w:rsidP="0005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06" w:type="dxa"/>
            <w:noWrap/>
            <w:hideMark/>
          </w:tcPr>
          <w:p w14:paraId="3E6B0563" w14:textId="77777777" w:rsidR="00051304" w:rsidRPr="00051304" w:rsidRDefault="00051304" w:rsidP="0005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75" w:type="dxa"/>
            <w:noWrap/>
            <w:hideMark/>
          </w:tcPr>
          <w:p w14:paraId="2ABA7245" w14:textId="77777777" w:rsidR="00051304" w:rsidRPr="00051304" w:rsidRDefault="00051304" w:rsidP="0005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35" w:type="dxa"/>
            <w:noWrap/>
            <w:hideMark/>
          </w:tcPr>
          <w:p w14:paraId="4DBE8999" w14:textId="4A5790C6" w:rsidR="00051304" w:rsidRPr="00051304" w:rsidRDefault="008839ED" w:rsidP="0005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6.67</w:t>
            </w:r>
          </w:p>
        </w:tc>
        <w:tc>
          <w:tcPr>
            <w:tcW w:w="898" w:type="dxa"/>
            <w:noWrap/>
            <w:hideMark/>
          </w:tcPr>
          <w:p w14:paraId="21B185D4" w14:textId="5F00E663" w:rsidR="00051304" w:rsidRPr="00051304" w:rsidRDefault="008839ED" w:rsidP="0005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98" w:type="dxa"/>
            <w:noWrap/>
            <w:hideMark/>
          </w:tcPr>
          <w:p w14:paraId="3267E84A" w14:textId="47D7D364" w:rsidR="00051304" w:rsidRPr="00051304" w:rsidRDefault="008839ED" w:rsidP="00051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13.33</w:t>
            </w:r>
          </w:p>
        </w:tc>
        <w:tc>
          <w:tcPr>
            <w:tcW w:w="2015" w:type="dxa"/>
            <w:hideMark/>
          </w:tcPr>
          <w:p w14:paraId="5747234B" w14:textId="77777777" w:rsidR="00051304" w:rsidRPr="00051304" w:rsidRDefault="00051304" w:rsidP="00051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513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 jam sibuk antara 09.00 - 13.00 wib dan jam 14.00 - 16.00</w:t>
            </w:r>
          </w:p>
        </w:tc>
      </w:tr>
      <w:tr w:rsidR="00A65D68" w:rsidRPr="00051304" w14:paraId="64EAE411" w14:textId="77777777" w:rsidTr="001D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noWrap/>
          </w:tcPr>
          <w:p w14:paraId="249CCED5" w14:textId="77777777" w:rsidR="00A65D68" w:rsidRPr="00051304" w:rsidRDefault="00A65D68" w:rsidP="0005130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446" w:type="dxa"/>
            <w:gridSpan w:val="5"/>
            <w:noWrap/>
          </w:tcPr>
          <w:p w14:paraId="24B1FC1C" w14:textId="34AFB5FD" w:rsidR="00A65D68" w:rsidRPr="00051304" w:rsidRDefault="00A65D68" w:rsidP="00A65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898" w:type="dxa"/>
            <w:noWrap/>
          </w:tcPr>
          <w:p w14:paraId="5B219144" w14:textId="5FA3A1E6" w:rsidR="00A65D68" w:rsidRPr="00051304" w:rsidRDefault="008839ED" w:rsidP="00051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11.67</w:t>
            </w:r>
          </w:p>
        </w:tc>
        <w:tc>
          <w:tcPr>
            <w:tcW w:w="2015" w:type="dxa"/>
          </w:tcPr>
          <w:p w14:paraId="31CEC867" w14:textId="77777777" w:rsidR="00A65D68" w:rsidRPr="00051304" w:rsidRDefault="00A65D68" w:rsidP="00051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D4D3A0F" w14:textId="77777777" w:rsidR="00051304" w:rsidRPr="005E6E85" w:rsidRDefault="005E6E85" w:rsidP="005E6E85">
      <w:pPr>
        <w:spacing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4BE6060B" w14:textId="44B48B35" w:rsidR="005E6E85" w:rsidRPr="005E6E85" w:rsidRDefault="005E6E85" w:rsidP="005E6E85">
      <w:pPr>
        <w:spacing w:line="360" w:lineRule="auto"/>
        <w:jc w:val="both"/>
        <w:rPr>
          <w:rFonts w:cstheme="minorHAnsi"/>
          <w:bCs/>
          <w:sz w:val="24"/>
          <w:szCs w:val="24"/>
        </w:rPr>
      </w:pPr>
    </w:p>
    <w:p w14:paraId="07284DC6" w14:textId="77777777" w:rsidR="00051304" w:rsidRDefault="00051304" w:rsidP="00E757DB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  <w:lang w:val="id-ID"/>
        </w:rPr>
      </w:pPr>
    </w:p>
    <w:p w14:paraId="63069444" w14:textId="3F154498" w:rsidR="00051304" w:rsidRPr="00A65D68" w:rsidRDefault="00051304" w:rsidP="00A65D68">
      <w:pPr>
        <w:pStyle w:val="ListParagraph"/>
        <w:spacing w:line="360" w:lineRule="auto"/>
        <w:ind w:left="1440"/>
        <w:rPr>
          <w:sz w:val="24"/>
          <w:szCs w:val="24"/>
        </w:rPr>
      </w:pPr>
      <w:r w:rsidRPr="00A65D68">
        <w:rPr>
          <w:sz w:val="24"/>
          <w:szCs w:val="24"/>
        </w:rPr>
        <w:t xml:space="preserve">Terlihat pada tabel 1, rata-rata user hanya mendapatkan </w:t>
      </w:r>
      <w:r w:rsidR="008839ED">
        <w:rPr>
          <w:sz w:val="24"/>
          <w:szCs w:val="24"/>
        </w:rPr>
        <w:t>11</w:t>
      </w:r>
      <w:r w:rsidRPr="00A65D68">
        <w:rPr>
          <w:sz w:val="24"/>
          <w:szCs w:val="24"/>
        </w:rPr>
        <w:t>.</w:t>
      </w:r>
      <w:r w:rsidR="008839ED">
        <w:rPr>
          <w:sz w:val="24"/>
          <w:szCs w:val="24"/>
        </w:rPr>
        <w:t>67</w:t>
      </w:r>
      <w:r w:rsidRPr="00A65D68">
        <w:rPr>
          <w:sz w:val="24"/>
          <w:szCs w:val="24"/>
        </w:rPr>
        <w:t xml:space="preserve"> Mbps</w:t>
      </w:r>
      <w:r w:rsidR="00A65D68" w:rsidRPr="00A65D68">
        <w:rPr>
          <w:sz w:val="24"/>
          <w:szCs w:val="24"/>
        </w:rPr>
        <w:t xml:space="preserve">. Sudah dipastikan untuk akses </w:t>
      </w:r>
      <w:r w:rsidR="008839ED">
        <w:rPr>
          <w:sz w:val="24"/>
          <w:szCs w:val="24"/>
        </w:rPr>
        <w:t>internet seperti media online, email dan berkirim file sangat membutuhkan waktu</w:t>
      </w:r>
      <w:r w:rsidR="00A65D68" w:rsidRPr="00A65D68">
        <w:rPr>
          <w:sz w:val="24"/>
          <w:szCs w:val="24"/>
        </w:rPr>
        <w:t xml:space="preserve">. </w:t>
      </w:r>
    </w:p>
    <w:p w14:paraId="2107AA90" w14:textId="3E2726B6" w:rsidR="00A65D68" w:rsidRPr="00A65D68" w:rsidRDefault="00A65D68" w:rsidP="00A65D6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7F04EA22" w14:textId="77777777" w:rsidR="00A65D68" w:rsidRPr="00A65D68" w:rsidRDefault="00A65D68" w:rsidP="00A65D68">
      <w:pPr>
        <w:pStyle w:val="ListParagraph"/>
        <w:spacing w:line="360" w:lineRule="auto"/>
        <w:ind w:left="1440"/>
        <w:rPr>
          <w:rFonts w:cstheme="minorHAnsi"/>
          <w:bCs/>
          <w:sz w:val="28"/>
          <w:szCs w:val="28"/>
          <w:lang w:val="id-ID"/>
        </w:rPr>
      </w:pPr>
    </w:p>
    <w:p w14:paraId="142CD592" w14:textId="6CEBA677" w:rsidR="00051304" w:rsidRPr="00A65D68" w:rsidRDefault="00A65D68" w:rsidP="00A65D68">
      <w:pPr>
        <w:pStyle w:val="ListParagraph"/>
        <w:spacing w:line="360" w:lineRule="auto"/>
        <w:ind w:left="1440"/>
        <w:rPr>
          <w:sz w:val="24"/>
          <w:szCs w:val="24"/>
        </w:rPr>
      </w:pPr>
      <w:r w:rsidRPr="00A65D68">
        <w:rPr>
          <w:sz w:val="24"/>
          <w:szCs w:val="24"/>
        </w:rPr>
        <w:t>H</w:t>
      </w:r>
      <w:r w:rsidR="00051304" w:rsidRPr="00A65D68">
        <w:rPr>
          <w:sz w:val="24"/>
          <w:szCs w:val="24"/>
        </w:rPr>
        <w:t>asil analisa</w:t>
      </w:r>
      <w:r w:rsidRPr="00A65D68">
        <w:rPr>
          <w:sz w:val="24"/>
          <w:szCs w:val="24"/>
        </w:rPr>
        <w:t xml:space="preserve"> ping dan traceroute</w:t>
      </w:r>
      <w:r w:rsidR="00051304" w:rsidRPr="00A65D68">
        <w:rPr>
          <w:sz w:val="24"/>
          <w:szCs w:val="24"/>
        </w:rPr>
        <w:t xml:space="preserve"> </w:t>
      </w:r>
      <w:r w:rsidRPr="00A65D68">
        <w:rPr>
          <w:sz w:val="24"/>
          <w:szCs w:val="24"/>
        </w:rPr>
        <w:t>menggunakan command prompt, terlihat seperti pada gambar 1 :</w:t>
      </w:r>
    </w:p>
    <w:p w14:paraId="0E2F0840" w14:textId="680DF409" w:rsidR="00051304" w:rsidRDefault="00051304" w:rsidP="00840F83">
      <w:pPr>
        <w:spacing w:line="360" w:lineRule="auto"/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361AF5" wp14:editId="1E69ED41">
            <wp:extent cx="3950208" cy="3743334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874" cy="37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E20B" w14:textId="1E7FF0F8" w:rsidR="00051304" w:rsidRDefault="00051304" w:rsidP="00051304">
      <w:pPr>
        <w:spacing w:line="36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Gambar 1 : ping kecepatan akses</w:t>
      </w:r>
    </w:p>
    <w:p w14:paraId="18BF278B" w14:textId="24BE6EC4" w:rsidR="00840F83" w:rsidRPr="00840F83" w:rsidRDefault="00A65D68" w:rsidP="00840F83">
      <w:pPr>
        <w:pStyle w:val="ListParagraph"/>
        <w:spacing w:line="360" w:lineRule="auto"/>
        <w:ind w:left="1440"/>
        <w:jc w:val="both"/>
        <w:rPr>
          <w:rFonts w:cstheme="minorHAnsi"/>
          <w:bCs/>
          <w:sz w:val="24"/>
          <w:szCs w:val="24"/>
        </w:rPr>
      </w:pPr>
      <w:r w:rsidRPr="00A65D68">
        <w:rPr>
          <w:sz w:val="24"/>
          <w:szCs w:val="24"/>
        </w:rPr>
        <w:t xml:space="preserve">Dari hasil analisa gambar 1 terlihat time akses rata-rata diatas 1000 ms, </w:t>
      </w:r>
      <w:r>
        <w:rPr>
          <w:sz w:val="24"/>
          <w:szCs w:val="24"/>
        </w:rPr>
        <w:t xml:space="preserve">time akses normal </w:t>
      </w:r>
      <w:r w:rsidR="00840F83">
        <w:rPr>
          <w:sz w:val="24"/>
          <w:szCs w:val="24"/>
        </w:rPr>
        <w:t>seharusnya</w:t>
      </w:r>
      <w:r>
        <w:rPr>
          <w:sz w:val="24"/>
          <w:szCs w:val="24"/>
        </w:rPr>
        <w:t xml:space="preserve"> dibawah 120 ms. </w:t>
      </w:r>
      <w:r w:rsidR="006B08AA" w:rsidRPr="00746ADF">
        <w:rPr>
          <w:rFonts w:cstheme="minorHAnsi"/>
          <w:bCs/>
          <w:sz w:val="24"/>
          <w:szCs w:val="24"/>
          <w:lang w:val="id-ID"/>
        </w:rPr>
        <w:t>Terkait hal</w:t>
      </w:r>
      <w:r w:rsidR="00246C3C" w:rsidRPr="00746ADF">
        <w:rPr>
          <w:rFonts w:cstheme="minorHAnsi"/>
          <w:bCs/>
          <w:sz w:val="24"/>
          <w:szCs w:val="24"/>
          <w:lang w:val="id-ID"/>
        </w:rPr>
        <w:t xml:space="preserve"> diatas </w:t>
      </w:r>
      <w:r w:rsidR="0027611B" w:rsidRPr="00746ADF">
        <w:rPr>
          <w:rFonts w:cstheme="minorHAnsi"/>
          <w:bCs/>
          <w:sz w:val="24"/>
          <w:szCs w:val="24"/>
        </w:rPr>
        <w:t xml:space="preserve">maka </w:t>
      </w:r>
      <w:r w:rsidR="00E757DB">
        <w:rPr>
          <w:rFonts w:cstheme="minorHAnsi"/>
          <w:bCs/>
          <w:sz w:val="24"/>
          <w:szCs w:val="24"/>
        </w:rPr>
        <w:t>dibutuhkan</w:t>
      </w:r>
      <w:r w:rsidR="0027611B" w:rsidRPr="00746ADF">
        <w:rPr>
          <w:rFonts w:cstheme="minorHAnsi"/>
          <w:bCs/>
          <w:sz w:val="24"/>
          <w:szCs w:val="24"/>
        </w:rPr>
        <w:t xml:space="preserve"> </w:t>
      </w:r>
      <w:r w:rsidR="00840F83">
        <w:rPr>
          <w:rFonts w:cstheme="minorHAnsi"/>
          <w:bCs/>
          <w:sz w:val="24"/>
          <w:szCs w:val="24"/>
        </w:rPr>
        <w:t>penambahan bandwith sekitar 1</w:t>
      </w:r>
      <w:r w:rsidR="008839ED">
        <w:rPr>
          <w:rFonts w:cstheme="minorHAnsi"/>
          <w:bCs/>
          <w:sz w:val="24"/>
          <w:szCs w:val="24"/>
        </w:rPr>
        <w:t>0</w:t>
      </w:r>
      <w:r w:rsidR="00840F83">
        <w:rPr>
          <w:rFonts w:cstheme="minorHAnsi"/>
          <w:bCs/>
          <w:sz w:val="24"/>
          <w:szCs w:val="24"/>
        </w:rPr>
        <w:t xml:space="preserve">0 Mbps agar user mendapatkan akses rata-rata sekitar </w:t>
      </w:r>
      <w:r w:rsidR="008839ED">
        <w:rPr>
          <w:rFonts w:cstheme="minorHAnsi"/>
          <w:bCs/>
          <w:sz w:val="24"/>
          <w:szCs w:val="24"/>
        </w:rPr>
        <w:t>20</w:t>
      </w:r>
      <w:r w:rsidR="00840F83">
        <w:rPr>
          <w:rFonts w:cstheme="minorHAnsi"/>
          <w:bCs/>
          <w:sz w:val="24"/>
          <w:szCs w:val="24"/>
        </w:rPr>
        <w:t xml:space="preserve"> Mbps. </w:t>
      </w:r>
    </w:p>
    <w:p w14:paraId="600F440E" w14:textId="2BFBB067" w:rsidR="007D6C1F" w:rsidRPr="00746ADF" w:rsidRDefault="006D62E9" w:rsidP="00746ADF">
      <w:pPr>
        <w:spacing w:line="360" w:lineRule="auto"/>
        <w:ind w:left="993" w:hanging="993"/>
        <w:rPr>
          <w:rFonts w:cstheme="minorHAnsi"/>
          <w:bCs/>
          <w:sz w:val="24"/>
          <w:szCs w:val="24"/>
          <w:lang w:val="id-ID"/>
        </w:rPr>
      </w:pPr>
      <w:r w:rsidRPr="00746ADF">
        <w:rPr>
          <w:rFonts w:cstheme="minorHAnsi"/>
          <w:bCs/>
          <w:sz w:val="24"/>
          <w:szCs w:val="24"/>
          <w:lang w:val="id-ID"/>
        </w:rPr>
        <w:br/>
        <w:t>B.</w:t>
      </w:r>
      <w:r w:rsidR="0095067F" w:rsidRPr="00746ADF">
        <w:rPr>
          <w:rFonts w:cstheme="minorHAnsi"/>
          <w:bCs/>
          <w:sz w:val="24"/>
          <w:szCs w:val="24"/>
          <w:lang w:val="id-ID"/>
        </w:rPr>
        <w:t xml:space="preserve">    </w:t>
      </w:r>
      <w:r w:rsidR="007D6C1F" w:rsidRPr="00746ADF">
        <w:rPr>
          <w:rFonts w:cstheme="minorHAnsi"/>
          <w:bCs/>
          <w:sz w:val="24"/>
          <w:szCs w:val="24"/>
        </w:rPr>
        <w:t>MAKSUD DAN TUJUAN</w:t>
      </w:r>
      <w:r w:rsidR="00136BD7" w:rsidRPr="00746ADF">
        <w:rPr>
          <w:rFonts w:cstheme="minorHAnsi"/>
          <w:bCs/>
          <w:sz w:val="24"/>
          <w:szCs w:val="24"/>
          <w:lang w:val="id-ID"/>
        </w:rPr>
        <w:t xml:space="preserve"> :</w:t>
      </w:r>
    </w:p>
    <w:p w14:paraId="2B4C9D0C" w14:textId="77777777" w:rsidR="00840F83" w:rsidRDefault="004013B1" w:rsidP="00E757DB">
      <w:pPr>
        <w:pStyle w:val="ListParagraph"/>
        <w:spacing w:line="360" w:lineRule="auto"/>
        <w:ind w:left="1418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Maksud Kerangka Acuan Kerja ini adalah untuk memberikan Refer</w:t>
      </w:r>
      <w:r w:rsidR="00991139" w:rsidRPr="00746ADF">
        <w:rPr>
          <w:rFonts w:cstheme="minorHAnsi"/>
          <w:bCs/>
          <w:sz w:val="24"/>
          <w:szCs w:val="24"/>
          <w:lang w:val="id-ID"/>
        </w:rPr>
        <w:t xml:space="preserve">ensi serta persetujuan dalam melakukan pengadaan </w:t>
      </w:r>
      <w:r w:rsidR="00840F83">
        <w:rPr>
          <w:rFonts w:cstheme="minorHAnsi"/>
          <w:bCs/>
          <w:sz w:val="24"/>
          <w:szCs w:val="24"/>
        </w:rPr>
        <w:t>penambahan bandwith internet.</w:t>
      </w:r>
    </w:p>
    <w:p w14:paraId="4DDCEA65" w14:textId="52D22A5B" w:rsidR="00C972E4" w:rsidRPr="00746ADF" w:rsidRDefault="007D6C1F" w:rsidP="00E757DB">
      <w:pPr>
        <w:pStyle w:val="ListParagraph"/>
        <w:spacing w:line="360" w:lineRule="auto"/>
        <w:ind w:left="1418"/>
        <w:jc w:val="both"/>
        <w:rPr>
          <w:rFonts w:cstheme="minorHAnsi"/>
          <w:bCs/>
          <w:sz w:val="24"/>
          <w:szCs w:val="24"/>
          <w:lang w:val="id-ID"/>
        </w:rPr>
      </w:pPr>
      <w:r w:rsidRPr="00746ADF">
        <w:rPr>
          <w:sz w:val="24"/>
          <w:szCs w:val="24"/>
        </w:rPr>
        <w:t xml:space="preserve">Tujuan Kerangka Acuan </w:t>
      </w:r>
      <w:r w:rsidR="000B0E24" w:rsidRPr="00746ADF">
        <w:rPr>
          <w:sz w:val="24"/>
          <w:szCs w:val="24"/>
        </w:rPr>
        <w:t xml:space="preserve">Kerja </w:t>
      </w:r>
      <w:r w:rsidR="006D62E9" w:rsidRPr="00746ADF">
        <w:rPr>
          <w:sz w:val="24"/>
          <w:szCs w:val="24"/>
          <w:lang w:val="id-ID"/>
        </w:rPr>
        <w:t xml:space="preserve">adalah untuk mendapatkan </w:t>
      </w:r>
      <w:r w:rsidR="00E757DB">
        <w:rPr>
          <w:sz w:val="24"/>
          <w:szCs w:val="24"/>
          <w:lang w:val="id-ID"/>
        </w:rPr>
        <w:t xml:space="preserve">penyedia </w:t>
      </w:r>
      <w:r w:rsidR="00840F83">
        <w:rPr>
          <w:sz w:val="24"/>
          <w:szCs w:val="24"/>
        </w:rPr>
        <w:t>layanan internet</w:t>
      </w:r>
      <w:r w:rsidR="00E757DB">
        <w:rPr>
          <w:sz w:val="24"/>
          <w:szCs w:val="24"/>
          <w:lang w:val="id-ID"/>
        </w:rPr>
        <w:t>.</w:t>
      </w:r>
    </w:p>
    <w:p w14:paraId="6F78DB97" w14:textId="63AFCC15" w:rsidR="00C972E4" w:rsidRDefault="00C972E4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  <w:lang w:val="id-ID"/>
        </w:rPr>
      </w:pPr>
    </w:p>
    <w:p w14:paraId="6A353877" w14:textId="16C40A38" w:rsidR="00840F83" w:rsidRDefault="00840F83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  <w:lang w:val="id-ID"/>
        </w:rPr>
      </w:pPr>
    </w:p>
    <w:p w14:paraId="79C8C9C7" w14:textId="26F1C36B" w:rsidR="00840F83" w:rsidRDefault="00840F83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  <w:lang w:val="id-ID"/>
        </w:rPr>
      </w:pPr>
    </w:p>
    <w:p w14:paraId="23E2978B" w14:textId="46DC87C3" w:rsidR="00840F83" w:rsidRDefault="00840F83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  <w:lang w:val="id-ID"/>
        </w:rPr>
      </w:pPr>
    </w:p>
    <w:p w14:paraId="15511CA2" w14:textId="77777777" w:rsidR="00840F83" w:rsidRPr="00746ADF" w:rsidRDefault="00840F83" w:rsidP="00746ADF">
      <w:pPr>
        <w:pStyle w:val="ListParagraph"/>
        <w:spacing w:line="360" w:lineRule="auto"/>
        <w:ind w:left="1440" w:firstLine="720"/>
        <w:jc w:val="both"/>
        <w:rPr>
          <w:rFonts w:cstheme="minorHAnsi"/>
          <w:bCs/>
          <w:sz w:val="24"/>
          <w:szCs w:val="24"/>
          <w:lang w:val="id-ID"/>
        </w:rPr>
      </w:pPr>
    </w:p>
    <w:p w14:paraId="12F7D147" w14:textId="260A7DB3" w:rsidR="000262FA" w:rsidRPr="00643F7E" w:rsidRDefault="00C972E4" w:rsidP="00643F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46ADF">
        <w:rPr>
          <w:b/>
          <w:bCs/>
          <w:sz w:val="24"/>
          <w:szCs w:val="24"/>
        </w:rPr>
        <w:t>RINCIAN PENGADAAN</w:t>
      </w:r>
    </w:p>
    <w:p w14:paraId="3FD026A6" w14:textId="4DC8B60D" w:rsidR="00C972E4" w:rsidRPr="00746ADF" w:rsidRDefault="00C972E4" w:rsidP="00746ADF">
      <w:pPr>
        <w:pStyle w:val="ListParagraph"/>
        <w:widowControl w:val="0"/>
        <w:numPr>
          <w:ilvl w:val="0"/>
          <w:numId w:val="22"/>
        </w:numPr>
        <w:tabs>
          <w:tab w:val="left" w:pos="3119"/>
        </w:tabs>
        <w:autoSpaceDE w:val="0"/>
        <w:autoSpaceDN w:val="0"/>
        <w:spacing w:after="0" w:line="360" w:lineRule="auto"/>
        <w:ind w:hanging="190"/>
        <w:contextualSpacing w:val="0"/>
        <w:rPr>
          <w:bCs/>
          <w:sz w:val="24"/>
          <w:szCs w:val="24"/>
        </w:rPr>
      </w:pPr>
      <w:r w:rsidRPr="00746ADF">
        <w:rPr>
          <w:bCs/>
          <w:sz w:val="24"/>
          <w:szCs w:val="24"/>
        </w:rPr>
        <w:t xml:space="preserve"> </w:t>
      </w:r>
      <w:r w:rsidR="000262FA" w:rsidRPr="00746ADF">
        <w:rPr>
          <w:bCs/>
          <w:sz w:val="24"/>
          <w:szCs w:val="24"/>
        </w:rPr>
        <w:t>Nama pengadaan</w:t>
      </w:r>
      <w:r w:rsidRPr="00746ADF">
        <w:rPr>
          <w:bCs/>
          <w:sz w:val="24"/>
          <w:szCs w:val="24"/>
        </w:rPr>
        <w:tab/>
      </w:r>
      <w:r w:rsidRPr="00746ADF">
        <w:rPr>
          <w:bCs/>
          <w:sz w:val="24"/>
          <w:szCs w:val="24"/>
        </w:rPr>
        <w:tab/>
      </w:r>
      <w:r w:rsidR="000262FA" w:rsidRPr="00746ADF">
        <w:rPr>
          <w:bCs/>
          <w:sz w:val="24"/>
          <w:szCs w:val="24"/>
        </w:rPr>
        <w:t>:</w:t>
      </w:r>
      <w:r w:rsidRPr="00746ADF">
        <w:rPr>
          <w:bCs/>
          <w:sz w:val="24"/>
          <w:szCs w:val="24"/>
        </w:rPr>
        <w:t xml:space="preserve"> </w:t>
      </w:r>
      <w:r w:rsidR="00E757DB">
        <w:rPr>
          <w:bCs/>
          <w:sz w:val="24"/>
          <w:szCs w:val="24"/>
        </w:rPr>
        <w:t xml:space="preserve">Pengadaan </w:t>
      </w:r>
      <w:r w:rsidR="00840F83">
        <w:rPr>
          <w:bCs/>
          <w:sz w:val="24"/>
          <w:szCs w:val="24"/>
        </w:rPr>
        <w:t xml:space="preserve">penyedia layanan internet </w:t>
      </w:r>
      <w:r w:rsidR="0057102A" w:rsidRPr="00746ADF">
        <w:rPr>
          <w:bCs/>
          <w:sz w:val="24"/>
          <w:szCs w:val="24"/>
          <w:lang w:val="id-ID"/>
        </w:rPr>
        <w:t>tahun 202</w:t>
      </w:r>
      <w:r w:rsidR="00E757DB">
        <w:rPr>
          <w:bCs/>
          <w:sz w:val="24"/>
          <w:szCs w:val="24"/>
          <w:lang w:val="id-ID"/>
        </w:rPr>
        <w:t>4</w:t>
      </w:r>
    </w:p>
    <w:p w14:paraId="11DF68FD" w14:textId="77777777" w:rsidR="00746ADF" w:rsidRDefault="00C972E4" w:rsidP="00746ADF">
      <w:pPr>
        <w:pStyle w:val="ListParagraph"/>
        <w:widowControl w:val="0"/>
        <w:numPr>
          <w:ilvl w:val="0"/>
          <w:numId w:val="22"/>
        </w:numPr>
        <w:tabs>
          <w:tab w:val="left" w:pos="3119"/>
        </w:tabs>
        <w:autoSpaceDE w:val="0"/>
        <w:autoSpaceDN w:val="0"/>
        <w:spacing w:after="0" w:line="360" w:lineRule="auto"/>
        <w:ind w:hanging="190"/>
        <w:contextualSpacing w:val="0"/>
        <w:rPr>
          <w:bCs/>
          <w:sz w:val="24"/>
          <w:szCs w:val="24"/>
        </w:rPr>
      </w:pPr>
      <w:r w:rsidRPr="00746ADF">
        <w:rPr>
          <w:bCs/>
          <w:sz w:val="24"/>
          <w:szCs w:val="24"/>
        </w:rPr>
        <w:t xml:space="preserve"> </w:t>
      </w:r>
      <w:r w:rsidR="00B46008" w:rsidRPr="00746ADF">
        <w:rPr>
          <w:bCs/>
          <w:sz w:val="24"/>
          <w:szCs w:val="24"/>
          <w:lang w:val="id-ID"/>
        </w:rPr>
        <w:t>Sasa</w:t>
      </w:r>
      <w:r w:rsidRPr="00746ADF">
        <w:rPr>
          <w:bCs/>
          <w:sz w:val="24"/>
          <w:szCs w:val="24"/>
        </w:rPr>
        <w:t>ran</w:t>
      </w:r>
      <w:r w:rsidRPr="00746ADF">
        <w:rPr>
          <w:bCs/>
          <w:sz w:val="24"/>
          <w:szCs w:val="24"/>
        </w:rPr>
        <w:tab/>
      </w:r>
      <w:r w:rsidRPr="00746ADF">
        <w:rPr>
          <w:bCs/>
          <w:sz w:val="24"/>
          <w:szCs w:val="24"/>
        </w:rPr>
        <w:tab/>
      </w:r>
      <w:r w:rsidR="00B46008" w:rsidRPr="00746ADF">
        <w:rPr>
          <w:bCs/>
          <w:sz w:val="24"/>
          <w:szCs w:val="24"/>
          <w:lang w:val="id-ID"/>
        </w:rPr>
        <w:t>:</w:t>
      </w:r>
      <w:r w:rsidRPr="00746ADF">
        <w:rPr>
          <w:bCs/>
          <w:sz w:val="24"/>
          <w:szCs w:val="24"/>
        </w:rPr>
        <w:t xml:space="preserve"> </w:t>
      </w:r>
      <w:r w:rsidR="00B46008" w:rsidRPr="00746ADF">
        <w:rPr>
          <w:bCs/>
          <w:sz w:val="24"/>
          <w:szCs w:val="24"/>
          <w:lang w:val="id-ID"/>
        </w:rPr>
        <w:t>Selaras dengan maksud tujuan diatas</w:t>
      </w:r>
      <w:r w:rsidRPr="00746ADF">
        <w:rPr>
          <w:bCs/>
          <w:sz w:val="24"/>
          <w:szCs w:val="24"/>
        </w:rPr>
        <w:t xml:space="preserve"> untuk meningkatkan</w:t>
      </w:r>
    </w:p>
    <w:p w14:paraId="45597115" w14:textId="12AB32CF" w:rsidR="00C972E4" w:rsidRPr="00746ADF" w:rsidRDefault="00746ADF" w:rsidP="00746ADF">
      <w:pPr>
        <w:pStyle w:val="ListParagraph"/>
        <w:widowControl w:val="0"/>
        <w:tabs>
          <w:tab w:val="left" w:pos="3119"/>
        </w:tabs>
        <w:autoSpaceDE w:val="0"/>
        <w:autoSpaceDN w:val="0"/>
        <w:spacing w:after="0" w:line="360" w:lineRule="auto"/>
        <w:ind w:left="1324"/>
        <w:contextualSpacing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</w:t>
      </w:r>
      <w:r w:rsidR="00C972E4" w:rsidRPr="00746ADF">
        <w:rPr>
          <w:bCs/>
          <w:sz w:val="24"/>
          <w:szCs w:val="24"/>
        </w:rPr>
        <w:t>layanan</w:t>
      </w:r>
      <w:r>
        <w:rPr>
          <w:bCs/>
          <w:sz w:val="24"/>
          <w:szCs w:val="24"/>
        </w:rPr>
        <w:t xml:space="preserve"> </w:t>
      </w:r>
      <w:r w:rsidR="00C972E4" w:rsidRPr="00746ADF">
        <w:rPr>
          <w:bCs/>
          <w:sz w:val="24"/>
          <w:szCs w:val="24"/>
        </w:rPr>
        <w:t>infrastruktur teknologi PT PEMA</w:t>
      </w:r>
    </w:p>
    <w:p w14:paraId="5C8A530F" w14:textId="20C74CBC" w:rsidR="001B183E" w:rsidRPr="00746ADF" w:rsidRDefault="00C972E4" w:rsidP="00746ADF">
      <w:pPr>
        <w:pStyle w:val="ListParagraph"/>
        <w:widowControl w:val="0"/>
        <w:numPr>
          <w:ilvl w:val="0"/>
          <w:numId w:val="22"/>
        </w:numPr>
        <w:tabs>
          <w:tab w:val="left" w:pos="3119"/>
        </w:tabs>
        <w:autoSpaceDE w:val="0"/>
        <w:autoSpaceDN w:val="0"/>
        <w:spacing w:after="0" w:line="360" w:lineRule="auto"/>
        <w:ind w:hanging="190"/>
        <w:contextualSpacing w:val="0"/>
        <w:rPr>
          <w:bCs/>
          <w:sz w:val="24"/>
          <w:szCs w:val="24"/>
        </w:rPr>
      </w:pPr>
      <w:r w:rsidRPr="00746ADF">
        <w:rPr>
          <w:bCs/>
          <w:sz w:val="24"/>
          <w:szCs w:val="24"/>
        </w:rPr>
        <w:t xml:space="preserve"> </w:t>
      </w:r>
      <w:r w:rsidR="00CC5FD2" w:rsidRPr="00746ADF">
        <w:rPr>
          <w:bCs/>
          <w:sz w:val="24"/>
          <w:szCs w:val="24"/>
          <w:lang w:val="id-ID"/>
        </w:rPr>
        <w:t>Sumber Pendanaan</w:t>
      </w:r>
      <w:r w:rsidRPr="00746ADF">
        <w:rPr>
          <w:bCs/>
          <w:sz w:val="24"/>
          <w:szCs w:val="24"/>
          <w:lang w:val="id-ID"/>
        </w:rPr>
        <w:tab/>
      </w:r>
      <w:r w:rsidR="00CC5FD2" w:rsidRPr="00746ADF">
        <w:rPr>
          <w:bCs/>
          <w:sz w:val="24"/>
          <w:szCs w:val="24"/>
          <w:lang w:val="id-ID"/>
        </w:rPr>
        <w:t>:</w:t>
      </w:r>
      <w:r w:rsidRPr="00746ADF">
        <w:rPr>
          <w:bCs/>
          <w:sz w:val="24"/>
          <w:szCs w:val="24"/>
        </w:rPr>
        <w:t xml:space="preserve"> </w:t>
      </w:r>
      <w:r w:rsidR="00CC5FD2" w:rsidRPr="00746ADF">
        <w:rPr>
          <w:bCs/>
          <w:sz w:val="24"/>
          <w:szCs w:val="24"/>
          <w:lang w:val="id-ID"/>
        </w:rPr>
        <w:t>Rencana Kerja Anggaran Perusahaan Tahun 202</w:t>
      </w:r>
      <w:r w:rsidR="00E757DB">
        <w:rPr>
          <w:bCs/>
          <w:sz w:val="24"/>
          <w:szCs w:val="24"/>
          <w:lang w:val="id-ID"/>
        </w:rPr>
        <w:t>4</w:t>
      </w:r>
      <w:r w:rsidR="0095067F" w:rsidRPr="00746ADF">
        <w:rPr>
          <w:bCs/>
          <w:sz w:val="24"/>
          <w:szCs w:val="24"/>
          <w:lang w:val="id-ID"/>
        </w:rPr>
        <w:t xml:space="preserve">  </w:t>
      </w:r>
    </w:p>
    <w:p w14:paraId="010CE2F2" w14:textId="77777777" w:rsidR="00A46F40" w:rsidRPr="00746ADF" w:rsidRDefault="00A46F40" w:rsidP="00746ADF">
      <w:pPr>
        <w:pStyle w:val="ListParagraph"/>
        <w:spacing w:line="360" w:lineRule="auto"/>
        <w:ind w:left="1440"/>
        <w:jc w:val="both"/>
        <w:rPr>
          <w:rFonts w:cstheme="minorHAnsi"/>
          <w:bCs/>
          <w:sz w:val="24"/>
          <w:szCs w:val="24"/>
        </w:rPr>
      </w:pPr>
    </w:p>
    <w:p w14:paraId="716A167C" w14:textId="7A699B89" w:rsidR="007D4352" w:rsidRPr="00643F7E" w:rsidRDefault="007D6C1F" w:rsidP="00643F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/>
          <w:sz w:val="24"/>
          <w:szCs w:val="24"/>
        </w:rPr>
        <w:t>RUANG LINGKUP</w:t>
      </w:r>
    </w:p>
    <w:p w14:paraId="06E6178F" w14:textId="56B6586B" w:rsidR="00F0607C" w:rsidRPr="00746ADF" w:rsidRDefault="00F0607C" w:rsidP="00746ADF">
      <w:pPr>
        <w:pStyle w:val="ListParagraph"/>
        <w:numPr>
          <w:ilvl w:val="0"/>
          <w:numId w:val="18"/>
        </w:numPr>
        <w:spacing w:after="200" w:line="360" w:lineRule="auto"/>
        <w:ind w:left="144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</w:rPr>
        <w:t>RUANG LINGKUP P</w:t>
      </w:r>
      <w:r w:rsidR="00A240D1" w:rsidRPr="00746ADF">
        <w:rPr>
          <w:rFonts w:cstheme="minorHAnsi"/>
          <w:bCs/>
          <w:sz w:val="24"/>
          <w:szCs w:val="24"/>
          <w:lang w:val="id-ID"/>
        </w:rPr>
        <w:t>ENGADAAN</w:t>
      </w:r>
    </w:p>
    <w:p w14:paraId="77C1CDA6" w14:textId="4068C99E" w:rsidR="00952B67" w:rsidRPr="00643F7E" w:rsidRDefault="007D4352" w:rsidP="00643F7E">
      <w:pPr>
        <w:pStyle w:val="ListParagraph"/>
        <w:spacing w:line="360" w:lineRule="auto"/>
        <w:ind w:left="1440"/>
        <w:jc w:val="both"/>
        <w:rPr>
          <w:rFonts w:cstheme="minorHAnsi"/>
          <w:bCs/>
          <w:sz w:val="24"/>
          <w:szCs w:val="24"/>
          <w:lang w:val="id-ID"/>
        </w:rPr>
      </w:pPr>
      <w:r w:rsidRPr="00746ADF">
        <w:rPr>
          <w:rFonts w:cstheme="minorHAnsi"/>
          <w:bCs/>
          <w:sz w:val="24"/>
          <w:szCs w:val="24"/>
          <w:lang w:val="id-ID"/>
        </w:rPr>
        <w:t xml:space="preserve">Pengadaan untuk </w:t>
      </w:r>
      <w:r w:rsidR="00E757DB">
        <w:rPr>
          <w:rFonts w:cstheme="minorHAnsi"/>
          <w:bCs/>
          <w:sz w:val="24"/>
          <w:szCs w:val="24"/>
          <w:lang w:val="id-ID"/>
        </w:rPr>
        <w:t>pengembangan infrasruktur teknologi informasi</w:t>
      </w:r>
      <w:r w:rsidR="000A3EB3">
        <w:rPr>
          <w:rFonts w:cstheme="minorHAnsi"/>
          <w:bCs/>
          <w:sz w:val="24"/>
          <w:szCs w:val="24"/>
          <w:lang w:val="id-ID"/>
        </w:rPr>
        <w:t xml:space="preserve"> dan</w:t>
      </w:r>
      <w:r w:rsidR="00E757DB">
        <w:rPr>
          <w:rFonts w:cstheme="minorHAnsi"/>
          <w:bCs/>
          <w:sz w:val="24"/>
          <w:szCs w:val="24"/>
          <w:lang w:val="id-ID"/>
        </w:rPr>
        <w:t xml:space="preserve"> </w:t>
      </w:r>
      <w:r w:rsidR="00E757DB">
        <w:rPr>
          <w:bCs/>
          <w:sz w:val="24"/>
          <w:szCs w:val="24"/>
        </w:rPr>
        <w:t xml:space="preserve">meningkatkan </w:t>
      </w:r>
      <w:r w:rsidRPr="00746ADF">
        <w:rPr>
          <w:bCs/>
          <w:sz w:val="24"/>
          <w:szCs w:val="24"/>
        </w:rPr>
        <w:t xml:space="preserve"> </w:t>
      </w:r>
      <w:r w:rsidR="00E757DB">
        <w:rPr>
          <w:bCs/>
          <w:sz w:val="24"/>
          <w:szCs w:val="24"/>
        </w:rPr>
        <w:t xml:space="preserve">pelayanan </w:t>
      </w:r>
      <w:r w:rsidR="000A3EB3">
        <w:rPr>
          <w:bCs/>
          <w:sz w:val="24"/>
          <w:szCs w:val="24"/>
        </w:rPr>
        <w:t xml:space="preserve">teknologi informasi </w:t>
      </w:r>
      <w:r w:rsidR="00E757DB">
        <w:rPr>
          <w:bCs/>
          <w:sz w:val="24"/>
          <w:szCs w:val="24"/>
        </w:rPr>
        <w:t xml:space="preserve">dalam </w:t>
      </w:r>
      <w:r w:rsidR="00840F83">
        <w:rPr>
          <w:bCs/>
          <w:sz w:val="24"/>
          <w:szCs w:val="24"/>
        </w:rPr>
        <w:t>mengakses internet</w:t>
      </w:r>
      <w:r w:rsidR="00E757DB">
        <w:rPr>
          <w:bCs/>
          <w:sz w:val="24"/>
          <w:szCs w:val="24"/>
        </w:rPr>
        <w:t xml:space="preserve"> </w:t>
      </w:r>
      <w:r w:rsidR="000A3EB3">
        <w:rPr>
          <w:bCs/>
          <w:sz w:val="24"/>
          <w:szCs w:val="24"/>
        </w:rPr>
        <w:t>di</w:t>
      </w:r>
      <w:r w:rsidRPr="00746ADF">
        <w:rPr>
          <w:bCs/>
          <w:sz w:val="24"/>
          <w:szCs w:val="24"/>
        </w:rPr>
        <w:t xml:space="preserve"> P</w:t>
      </w:r>
      <w:r w:rsidR="00A240D1" w:rsidRPr="00746ADF">
        <w:rPr>
          <w:rFonts w:cstheme="minorHAnsi"/>
          <w:bCs/>
          <w:sz w:val="24"/>
          <w:szCs w:val="24"/>
          <w:lang w:val="id-ID"/>
        </w:rPr>
        <w:t>T PEMA</w:t>
      </w:r>
    </w:p>
    <w:p w14:paraId="60FB55C2" w14:textId="37F23D88" w:rsidR="00F0607C" w:rsidRPr="00746ADF" w:rsidRDefault="00C436E6" w:rsidP="00746ADF">
      <w:pPr>
        <w:pStyle w:val="ListParagraph"/>
        <w:numPr>
          <w:ilvl w:val="0"/>
          <w:numId w:val="18"/>
        </w:numPr>
        <w:spacing w:after="0" w:line="360" w:lineRule="auto"/>
        <w:ind w:left="144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TAHAPAN</w:t>
      </w:r>
      <w:r w:rsidR="00F0607C" w:rsidRPr="00746ADF">
        <w:rPr>
          <w:rFonts w:cstheme="minorHAnsi"/>
          <w:bCs/>
          <w:sz w:val="24"/>
          <w:szCs w:val="24"/>
        </w:rPr>
        <w:t xml:space="preserve"> </w:t>
      </w:r>
      <w:r w:rsidR="00EF31FF" w:rsidRPr="00746ADF">
        <w:rPr>
          <w:rFonts w:cstheme="minorHAnsi"/>
          <w:bCs/>
          <w:sz w:val="24"/>
          <w:szCs w:val="24"/>
          <w:lang w:val="id-ID"/>
        </w:rPr>
        <w:t>PENGADAAN</w:t>
      </w:r>
    </w:p>
    <w:p w14:paraId="3B4C80E5" w14:textId="2D785ACD" w:rsidR="00DA0B9A" w:rsidRPr="00746ADF" w:rsidRDefault="00203554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 xml:space="preserve">Melakukan </w:t>
      </w:r>
      <w:r w:rsidR="00A240D1" w:rsidRPr="00746ADF">
        <w:rPr>
          <w:rFonts w:cstheme="minorHAnsi"/>
          <w:bCs/>
          <w:sz w:val="24"/>
          <w:szCs w:val="24"/>
          <w:lang w:val="id-ID"/>
        </w:rPr>
        <w:t xml:space="preserve">konfirmasi dengan Pimpinan unit kerja serta pihak </w:t>
      </w:r>
      <w:r w:rsidR="007D4352" w:rsidRPr="00746ADF">
        <w:rPr>
          <w:rFonts w:cstheme="minorHAnsi"/>
          <w:bCs/>
          <w:sz w:val="24"/>
          <w:szCs w:val="24"/>
        </w:rPr>
        <w:t>K</w:t>
      </w:r>
      <w:r w:rsidR="00A240D1" w:rsidRPr="00746ADF">
        <w:rPr>
          <w:rFonts w:cstheme="minorHAnsi"/>
          <w:bCs/>
          <w:sz w:val="24"/>
          <w:szCs w:val="24"/>
          <w:lang w:val="id-ID"/>
        </w:rPr>
        <w:t>euangan terkait pengadaan tersebut</w:t>
      </w:r>
    </w:p>
    <w:p w14:paraId="6DD1D456" w14:textId="73208E94" w:rsidR="00122B44" w:rsidRPr="00746ADF" w:rsidRDefault="00A240D1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 xml:space="preserve">Melakukan </w:t>
      </w:r>
      <w:r w:rsidR="007D4352" w:rsidRPr="00746ADF">
        <w:rPr>
          <w:rFonts w:cstheme="minorHAnsi"/>
          <w:bCs/>
          <w:sz w:val="24"/>
          <w:szCs w:val="24"/>
        </w:rPr>
        <w:t>p</w:t>
      </w:r>
      <w:r w:rsidRPr="00746ADF">
        <w:rPr>
          <w:rFonts w:cstheme="minorHAnsi"/>
          <w:bCs/>
          <w:sz w:val="24"/>
          <w:szCs w:val="24"/>
          <w:lang w:val="id-ID"/>
        </w:rPr>
        <w:t xml:space="preserve">emetaan </w:t>
      </w:r>
      <w:r w:rsidR="007D4352" w:rsidRPr="00746ADF">
        <w:rPr>
          <w:rFonts w:cstheme="minorHAnsi"/>
          <w:bCs/>
          <w:sz w:val="24"/>
          <w:szCs w:val="24"/>
        </w:rPr>
        <w:t>k</w:t>
      </w:r>
      <w:r w:rsidRPr="00746ADF">
        <w:rPr>
          <w:rFonts w:cstheme="minorHAnsi"/>
          <w:bCs/>
          <w:sz w:val="24"/>
          <w:szCs w:val="24"/>
          <w:lang w:val="id-ID"/>
        </w:rPr>
        <w:t xml:space="preserve">ebutuhan </w:t>
      </w:r>
      <w:r w:rsidR="00840F83">
        <w:rPr>
          <w:rFonts w:cstheme="minorHAnsi"/>
          <w:bCs/>
          <w:sz w:val="24"/>
          <w:szCs w:val="24"/>
        </w:rPr>
        <w:t>penambahan bandwith internet</w:t>
      </w:r>
    </w:p>
    <w:p w14:paraId="32298CC5" w14:textId="09AD8B9E" w:rsidR="004760FA" w:rsidRPr="00746ADF" w:rsidRDefault="004760FA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Me</w:t>
      </w:r>
      <w:r w:rsidR="00A240D1" w:rsidRPr="00746ADF">
        <w:rPr>
          <w:rFonts w:cstheme="minorHAnsi"/>
          <w:bCs/>
          <w:sz w:val="24"/>
          <w:szCs w:val="24"/>
          <w:lang w:val="id-ID"/>
        </w:rPr>
        <w:t xml:space="preserve">ncari Informasi ke </w:t>
      </w:r>
      <w:r w:rsidR="000A3EB3">
        <w:rPr>
          <w:rFonts w:cstheme="minorHAnsi"/>
          <w:bCs/>
          <w:sz w:val="24"/>
          <w:szCs w:val="24"/>
        </w:rPr>
        <w:t>pihak</w:t>
      </w:r>
      <w:r w:rsidR="00F6037D" w:rsidRPr="00746ADF">
        <w:rPr>
          <w:rFonts w:cstheme="minorHAnsi"/>
          <w:bCs/>
          <w:sz w:val="24"/>
          <w:szCs w:val="24"/>
        </w:rPr>
        <w:t xml:space="preserve"> </w:t>
      </w:r>
      <w:r w:rsidR="007D4352" w:rsidRPr="00746ADF">
        <w:rPr>
          <w:rFonts w:cstheme="minorHAnsi"/>
          <w:bCs/>
          <w:sz w:val="24"/>
          <w:szCs w:val="24"/>
        </w:rPr>
        <w:t>p</w:t>
      </w:r>
      <w:r w:rsidR="00A240D1" w:rsidRPr="00746ADF">
        <w:rPr>
          <w:rFonts w:cstheme="minorHAnsi"/>
          <w:bCs/>
          <w:sz w:val="24"/>
          <w:szCs w:val="24"/>
          <w:lang w:val="id-ID"/>
        </w:rPr>
        <w:t>eny</w:t>
      </w:r>
      <w:r w:rsidR="007D4352" w:rsidRPr="00746ADF">
        <w:rPr>
          <w:rFonts w:cstheme="minorHAnsi"/>
          <w:bCs/>
          <w:sz w:val="24"/>
          <w:szCs w:val="24"/>
        </w:rPr>
        <w:t>edi</w:t>
      </w:r>
      <w:r w:rsidR="00A240D1" w:rsidRPr="00746ADF">
        <w:rPr>
          <w:rFonts w:cstheme="minorHAnsi"/>
          <w:bCs/>
          <w:sz w:val="24"/>
          <w:szCs w:val="24"/>
          <w:lang w:val="id-ID"/>
        </w:rPr>
        <w:t>a</w:t>
      </w:r>
      <w:r w:rsidR="00840F83">
        <w:rPr>
          <w:rFonts w:cstheme="minorHAnsi"/>
          <w:bCs/>
          <w:sz w:val="24"/>
          <w:szCs w:val="24"/>
        </w:rPr>
        <w:t xml:space="preserve"> layanan</w:t>
      </w:r>
    </w:p>
    <w:p w14:paraId="37C5DB9D" w14:textId="4E102376" w:rsidR="00A240D1" w:rsidRPr="00746ADF" w:rsidRDefault="004760FA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Melakukan</w:t>
      </w:r>
      <w:r w:rsidR="00A240D1" w:rsidRPr="00746ADF">
        <w:rPr>
          <w:rFonts w:cstheme="minorHAnsi"/>
          <w:bCs/>
          <w:sz w:val="24"/>
          <w:szCs w:val="24"/>
          <w:lang w:val="id-ID"/>
        </w:rPr>
        <w:t xml:space="preserve"> </w:t>
      </w:r>
      <w:r w:rsidR="007D4352" w:rsidRPr="00746ADF">
        <w:rPr>
          <w:rFonts w:cstheme="minorHAnsi"/>
          <w:bCs/>
          <w:sz w:val="24"/>
          <w:szCs w:val="24"/>
        </w:rPr>
        <w:t>riset perbandingan</w:t>
      </w:r>
      <w:r w:rsidR="00A240D1" w:rsidRPr="00746ADF">
        <w:rPr>
          <w:rFonts w:cstheme="minorHAnsi"/>
          <w:bCs/>
          <w:sz w:val="24"/>
          <w:szCs w:val="24"/>
          <w:lang w:val="id-ID"/>
        </w:rPr>
        <w:t xml:space="preserve"> harga </w:t>
      </w:r>
      <w:r w:rsidR="007D4352" w:rsidRPr="00746ADF">
        <w:rPr>
          <w:rFonts w:cstheme="minorHAnsi"/>
          <w:bCs/>
          <w:sz w:val="24"/>
          <w:szCs w:val="24"/>
        </w:rPr>
        <w:t xml:space="preserve">antar </w:t>
      </w:r>
      <w:r w:rsidR="000A3EB3">
        <w:rPr>
          <w:rFonts w:cstheme="minorHAnsi"/>
          <w:bCs/>
          <w:sz w:val="24"/>
          <w:szCs w:val="24"/>
        </w:rPr>
        <w:t>pihak penyedia</w:t>
      </w:r>
    </w:p>
    <w:p w14:paraId="7D5DFF86" w14:textId="3686CE16" w:rsidR="007D3FD7" w:rsidRPr="00746ADF" w:rsidRDefault="00A240D1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 xml:space="preserve">Meminta persetujuan ke Pimpinan </w:t>
      </w:r>
      <w:r w:rsidR="007506A7" w:rsidRPr="00746ADF">
        <w:rPr>
          <w:rFonts w:cstheme="minorHAnsi"/>
          <w:bCs/>
          <w:sz w:val="24"/>
          <w:szCs w:val="24"/>
          <w:lang w:val="id-ID"/>
        </w:rPr>
        <w:t>terkait</w:t>
      </w:r>
      <w:r w:rsidRPr="00746ADF">
        <w:rPr>
          <w:rFonts w:cstheme="minorHAnsi"/>
          <w:bCs/>
          <w:sz w:val="24"/>
          <w:szCs w:val="24"/>
          <w:lang w:val="id-ID"/>
        </w:rPr>
        <w:t xml:space="preserve"> pengadaan tersebut</w:t>
      </w:r>
    </w:p>
    <w:p w14:paraId="49308A6D" w14:textId="5ECBEA22" w:rsidR="00923A95" w:rsidRPr="00746ADF" w:rsidRDefault="00923A95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Melakukan pemesanan</w:t>
      </w:r>
      <w:r w:rsidR="00E44BFF">
        <w:rPr>
          <w:rFonts w:cstheme="minorHAnsi"/>
          <w:bCs/>
          <w:sz w:val="24"/>
          <w:szCs w:val="24"/>
        </w:rPr>
        <w:t xml:space="preserve"> berlangganan layanan internet</w:t>
      </w:r>
    </w:p>
    <w:p w14:paraId="442C7328" w14:textId="019C288A" w:rsidR="00F6037D" w:rsidRPr="00746ADF" w:rsidRDefault="00F6037D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</w:rPr>
        <w:t xml:space="preserve">Melakukan </w:t>
      </w:r>
      <w:r w:rsidR="00E44BFF">
        <w:rPr>
          <w:rFonts w:cstheme="minorHAnsi"/>
          <w:bCs/>
          <w:sz w:val="24"/>
          <w:szCs w:val="24"/>
        </w:rPr>
        <w:t>registrasi berlangganan layanan internet dan pembayaran</w:t>
      </w:r>
    </w:p>
    <w:p w14:paraId="566FB64D" w14:textId="36E27457" w:rsidR="00923A95" w:rsidRPr="00746ADF" w:rsidRDefault="00923A95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 xml:space="preserve">Proses </w:t>
      </w:r>
      <w:r w:rsidR="00E44BFF">
        <w:rPr>
          <w:rFonts w:cstheme="minorHAnsi"/>
          <w:bCs/>
          <w:sz w:val="24"/>
          <w:szCs w:val="24"/>
        </w:rPr>
        <w:t>pemasangan layanan</w:t>
      </w:r>
    </w:p>
    <w:p w14:paraId="4AD3CE9C" w14:textId="36809549" w:rsidR="00F6037D" w:rsidRPr="00746ADF" w:rsidRDefault="00F6037D" w:rsidP="00746ADF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</w:rPr>
        <w:t xml:space="preserve">Melakukan </w:t>
      </w:r>
      <w:r w:rsidR="000A3EB3">
        <w:rPr>
          <w:rFonts w:cstheme="minorHAnsi"/>
          <w:bCs/>
          <w:sz w:val="24"/>
          <w:szCs w:val="24"/>
        </w:rPr>
        <w:t xml:space="preserve">konfigurasi perangkat </w:t>
      </w:r>
      <w:r w:rsidR="00E44BFF">
        <w:rPr>
          <w:rFonts w:cstheme="minorHAnsi"/>
          <w:bCs/>
          <w:sz w:val="24"/>
          <w:szCs w:val="24"/>
        </w:rPr>
        <w:t>jaringan</w:t>
      </w:r>
    </w:p>
    <w:p w14:paraId="46B47DE8" w14:textId="193E91AD" w:rsidR="00643F7E" w:rsidRPr="00643F7E" w:rsidRDefault="00923A95" w:rsidP="001D7D3A">
      <w:pPr>
        <w:pStyle w:val="ListParagraph"/>
        <w:numPr>
          <w:ilvl w:val="0"/>
          <w:numId w:val="19"/>
        </w:numPr>
        <w:spacing w:after="0" w:line="360" w:lineRule="auto"/>
        <w:ind w:left="1800"/>
        <w:jc w:val="both"/>
        <w:rPr>
          <w:rFonts w:cstheme="minorHAnsi"/>
          <w:bCs/>
          <w:sz w:val="24"/>
          <w:szCs w:val="24"/>
        </w:rPr>
      </w:pPr>
      <w:r w:rsidRPr="00643F7E">
        <w:rPr>
          <w:rFonts w:cstheme="minorHAnsi"/>
          <w:bCs/>
          <w:sz w:val="24"/>
          <w:szCs w:val="24"/>
          <w:lang w:val="id-ID"/>
        </w:rPr>
        <w:t>Selesai.</w:t>
      </w:r>
    </w:p>
    <w:p w14:paraId="6E513422" w14:textId="3C49EBE1" w:rsidR="00F6037D" w:rsidRPr="00746ADF" w:rsidRDefault="00C436E6" w:rsidP="00F6037D">
      <w:pPr>
        <w:pStyle w:val="ListParagraph"/>
        <w:numPr>
          <w:ilvl w:val="0"/>
          <w:numId w:val="18"/>
        </w:numPr>
        <w:spacing w:line="276" w:lineRule="auto"/>
        <w:ind w:firstLine="54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>SPESIFIKASI</w:t>
      </w:r>
      <w:r w:rsidRPr="00746ADF">
        <w:rPr>
          <w:rFonts w:cstheme="minorHAnsi"/>
          <w:bCs/>
          <w:sz w:val="24"/>
          <w:szCs w:val="24"/>
        </w:rPr>
        <w:t xml:space="preserve"> PENGADAAN</w:t>
      </w:r>
    </w:p>
    <w:p w14:paraId="13415829" w14:textId="1E38CEBE" w:rsidR="00260E51" w:rsidRPr="00D81AF6" w:rsidRDefault="00921164" w:rsidP="00D81AF6">
      <w:pPr>
        <w:pStyle w:val="ListParagraph"/>
        <w:spacing w:line="276" w:lineRule="auto"/>
        <w:ind w:left="1134" w:firstLine="306"/>
        <w:jc w:val="both"/>
        <w:rPr>
          <w:rFonts w:cstheme="minorHAnsi"/>
          <w:bCs/>
          <w:sz w:val="24"/>
          <w:szCs w:val="24"/>
        </w:rPr>
      </w:pPr>
      <w:r w:rsidRPr="00746ADF">
        <w:rPr>
          <w:rFonts w:cstheme="minorHAnsi"/>
          <w:bCs/>
          <w:sz w:val="24"/>
          <w:szCs w:val="24"/>
          <w:lang w:val="id-ID"/>
        </w:rPr>
        <w:t xml:space="preserve">Untuk spesifikasi rencana pengadaan </w:t>
      </w:r>
      <w:r w:rsidR="00E44BFF">
        <w:rPr>
          <w:rFonts w:cstheme="minorHAnsi"/>
          <w:bCs/>
          <w:sz w:val="24"/>
          <w:szCs w:val="24"/>
        </w:rPr>
        <w:t>layanan internet</w:t>
      </w:r>
      <w:r w:rsidRPr="00746ADF">
        <w:rPr>
          <w:rFonts w:cstheme="minorHAnsi"/>
          <w:bCs/>
          <w:sz w:val="24"/>
          <w:szCs w:val="24"/>
          <w:lang w:val="id-ID"/>
        </w:rPr>
        <w:t xml:space="preserve"> adalah sebagai beriku</w:t>
      </w:r>
      <w:r w:rsidR="00D81AF6">
        <w:rPr>
          <w:rFonts w:cstheme="minorHAnsi"/>
          <w:bCs/>
          <w:sz w:val="24"/>
          <w:szCs w:val="24"/>
        </w:rPr>
        <w:t>t :</w:t>
      </w:r>
    </w:p>
    <w:tbl>
      <w:tblPr>
        <w:tblStyle w:val="ListTable3-Accent5"/>
        <w:tblW w:w="8812" w:type="dxa"/>
        <w:tblInd w:w="1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900"/>
        <w:gridCol w:w="3508"/>
        <w:gridCol w:w="1762"/>
      </w:tblGrid>
      <w:tr w:rsidR="000A3EB3" w:rsidRPr="00643F7E" w14:paraId="3B8612B9" w14:textId="77777777" w:rsidTr="00D8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2" w:type="dxa"/>
            <w:tcBorders>
              <w:bottom w:val="none" w:sz="0" w:space="0" w:color="auto"/>
              <w:right w:val="none" w:sz="0" w:space="0" w:color="auto"/>
            </w:tcBorders>
          </w:tcPr>
          <w:p w14:paraId="53A9B341" w14:textId="6F328512" w:rsidR="000A3EB3" w:rsidRPr="00643F7E" w:rsidRDefault="000A3EB3" w:rsidP="007D4352">
            <w:pPr>
              <w:spacing w:line="276" w:lineRule="auto"/>
              <w:jc w:val="both"/>
              <w:rPr>
                <w:rFonts w:cstheme="minorHAnsi"/>
                <w:bCs w:val="0"/>
                <w:sz w:val="18"/>
                <w:szCs w:val="18"/>
                <w:lang w:val="id-ID"/>
              </w:rPr>
            </w:pPr>
            <w:r w:rsidRPr="00643F7E">
              <w:rPr>
                <w:rFonts w:cstheme="minorHAnsi"/>
                <w:bCs w:val="0"/>
                <w:sz w:val="18"/>
                <w:szCs w:val="18"/>
                <w:lang w:val="id-ID"/>
              </w:rPr>
              <w:t>Penyedia</w:t>
            </w:r>
          </w:p>
        </w:tc>
        <w:tc>
          <w:tcPr>
            <w:tcW w:w="1900" w:type="dxa"/>
          </w:tcPr>
          <w:p w14:paraId="304EB5AE" w14:textId="00715B3E" w:rsidR="000A3EB3" w:rsidRPr="00643F7E" w:rsidRDefault="000A3EB3" w:rsidP="007D435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8"/>
                <w:szCs w:val="18"/>
                <w:lang w:val="id-ID"/>
              </w:rPr>
            </w:pPr>
            <w:r w:rsidRPr="00643F7E">
              <w:rPr>
                <w:rFonts w:cstheme="minorHAnsi"/>
                <w:bCs w:val="0"/>
                <w:sz w:val="18"/>
                <w:szCs w:val="18"/>
                <w:lang w:val="id-ID"/>
              </w:rPr>
              <w:t>Nama Produk</w:t>
            </w:r>
          </w:p>
        </w:tc>
        <w:tc>
          <w:tcPr>
            <w:tcW w:w="3508" w:type="dxa"/>
          </w:tcPr>
          <w:p w14:paraId="569CB1B8" w14:textId="082890CC" w:rsidR="000A3EB3" w:rsidRPr="00643F7E" w:rsidRDefault="000A3EB3" w:rsidP="007D435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8"/>
                <w:szCs w:val="18"/>
                <w:lang w:val="id-ID"/>
              </w:rPr>
            </w:pPr>
            <w:r w:rsidRPr="00643F7E">
              <w:rPr>
                <w:rFonts w:cstheme="minorHAnsi"/>
                <w:bCs w:val="0"/>
                <w:sz w:val="18"/>
                <w:szCs w:val="18"/>
                <w:lang w:val="id-ID"/>
              </w:rPr>
              <w:t>Spesifikasi</w:t>
            </w:r>
          </w:p>
        </w:tc>
        <w:tc>
          <w:tcPr>
            <w:tcW w:w="1762" w:type="dxa"/>
          </w:tcPr>
          <w:p w14:paraId="545AD40E" w14:textId="6E4D3041" w:rsidR="000A3EB3" w:rsidRPr="00D81AF6" w:rsidRDefault="000A3EB3" w:rsidP="007D435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8"/>
                <w:szCs w:val="18"/>
              </w:rPr>
            </w:pPr>
            <w:r w:rsidRPr="00643F7E">
              <w:rPr>
                <w:rFonts w:cstheme="minorHAnsi"/>
                <w:bCs w:val="0"/>
                <w:sz w:val="18"/>
                <w:szCs w:val="18"/>
                <w:lang w:val="id-ID"/>
              </w:rPr>
              <w:t>Harga</w:t>
            </w:r>
            <w:r w:rsidR="00D81AF6">
              <w:rPr>
                <w:rFonts w:cstheme="minorHAnsi"/>
                <w:bCs w:val="0"/>
                <w:sz w:val="18"/>
                <w:szCs w:val="18"/>
              </w:rPr>
              <w:t>/Bulan</w:t>
            </w:r>
          </w:p>
        </w:tc>
      </w:tr>
      <w:tr w:rsidR="000A3EB3" w:rsidRPr="00643F7E" w14:paraId="480090B4" w14:textId="77777777" w:rsidTr="00D8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8923CB" w14:textId="44CBFA1B" w:rsidR="000A3EB3" w:rsidRPr="00E44BFF" w:rsidRDefault="00E44BFF" w:rsidP="007D4352">
            <w:pPr>
              <w:spacing w:line="276" w:lineRule="auto"/>
              <w:jc w:val="both"/>
              <w:rPr>
                <w:rFonts w:cstheme="minorHAnsi"/>
                <w:b w:val="0"/>
                <w:sz w:val="18"/>
                <w:szCs w:val="18"/>
              </w:rPr>
            </w:pPr>
            <w:r>
              <w:rPr>
                <w:rFonts w:cstheme="minorHAnsi"/>
                <w:bCs w:val="0"/>
                <w:sz w:val="18"/>
                <w:szCs w:val="18"/>
              </w:rPr>
              <w:t>PLN Icon Plus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52EDB65" w14:textId="5253CAB4" w:rsidR="000A3EB3" w:rsidRPr="008839ED" w:rsidRDefault="008839ED" w:rsidP="000A3E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Internet Broadband</w:t>
            </w:r>
          </w:p>
        </w:tc>
        <w:tc>
          <w:tcPr>
            <w:tcW w:w="3508" w:type="dxa"/>
            <w:tcBorders>
              <w:top w:val="none" w:sz="0" w:space="0" w:color="auto"/>
              <w:bottom w:val="none" w:sz="0" w:space="0" w:color="auto"/>
            </w:tcBorders>
          </w:tcPr>
          <w:p w14:paraId="7875F079" w14:textId="1AC31311" w:rsidR="00D81AF6" w:rsidRDefault="00D81AF6" w:rsidP="00D81A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Layanan internet </w:t>
            </w:r>
            <w:r w:rsidR="008839ED">
              <w:rPr>
                <w:rFonts w:cstheme="minorHAnsi"/>
                <w:bCs/>
                <w:sz w:val="18"/>
                <w:szCs w:val="18"/>
              </w:rPr>
              <w:t>broadband 100 Mbps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10B6D09A" w14:textId="77777777" w:rsidR="00D81AF6" w:rsidRDefault="00D81AF6" w:rsidP="00D81A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berlangganan /bulan</w:t>
            </w:r>
          </w:p>
          <w:p w14:paraId="11A37175" w14:textId="5C451F37" w:rsidR="008839ED" w:rsidRPr="00D81AF6" w:rsidRDefault="008839ED" w:rsidP="00D81AF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Harga belum termasuk PPN</w:t>
            </w:r>
          </w:p>
        </w:tc>
        <w:tc>
          <w:tcPr>
            <w:tcW w:w="1762" w:type="dxa"/>
            <w:tcBorders>
              <w:top w:val="none" w:sz="0" w:space="0" w:color="auto"/>
              <w:bottom w:val="none" w:sz="0" w:space="0" w:color="auto"/>
            </w:tcBorders>
          </w:tcPr>
          <w:p w14:paraId="46445F15" w14:textId="74F281B7" w:rsidR="000A3EB3" w:rsidRPr="00D81AF6" w:rsidRDefault="00643F7E" w:rsidP="007D435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643F7E">
              <w:rPr>
                <w:rFonts w:cstheme="minorHAnsi"/>
                <w:bCs/>
                <w:sz w:val="18"/>
                <w:szCs w:val="18"/>
                <w:lang w:val="id-ID"/>
              </w:rPr>
              <w:t xml:space="preserve">Rp. </w:t>
            </w:r>
            <w:r w:rsidR="008839ED">
              <w:rPr>
                <w:rFonts w:cstheme="minorHAnsi"/>
                <w:bCs/>
                <w:sz w:val="18"/>
                <w:szCs w:val="18"/>
              </w:rPr>
              <w:t>2.500.000</w:t>
            </w:r>
          </w:p>
        </w:tc>
      </w:tr>
    </w:tbl>
    <w:p w14:paraId="5E81A36D" w14:textId="155FB221" w:rsidR="00F6037D" w:rsidRDefault="00F6037D" w:rsidP="007D4352">
      <w:pPr>
        <w:spacing w:after="0" w:line="276" w:lineRule="auto"/>
        <w:jc w:val="both"/>
        <w:rPr>
          <w:rFonts w:cstheme="minorHAnsi"/>
          <w:bCs/>
          <w:lang w:val="id-ID"/>
        </w:rPr>
      </w:pPr>
    </w:p>
    <w:p w14:paraId="162376FD" w14:textId="77777777" w:rsidR="00643F7E" w:rsidRDefault="00643F7E" w:rsidP="007D4352">
      <w:pPr>
        <w:spacing w:after="0" w:line="276" w:lineRule="auto"/>
        <w:jc w:val="both"/>
        <w:rPr>
          <w:rFonts w:cstheme="minorHAnsi"/>
          <w:bCs/>
          <w:lang w:val="id-ID"/>
        </w:rPr>
      </w:pPr>
    </w:p>
    <w:p w14:paraId="73A5B192" w14:textId="729507F6" w:rsidR="00DB09D9" w:rsidRPr="003A46FE" w:rsidRDefault="00DB09D9" w:rsidP="00746A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A46FE">
        <w:rPr>
          <w:rFonts w:cstheme="minorHAnsi"/>
          <w:b/>
          <w:sz w:val="24"/>
          <w:szCs w:val="24"/>
        </w:rPr>
        <w:t>WAKTU PELAKSANAAN</w:t>
      </w:r>
    </w:p>
    <w:p w14:paraId="732D200B" w14:textId="04600055" w:rsidR="002C40C2" w:rsidRDefault="001B183E" w:rsidP="00746ADF">
      <w:pPr>
        <w:spacing w:line="360" w:lineRule="auto"/>
        <w:ind w:left="1134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A46FE">
        <w:rPr>
          <w:rFonts w:cstheme="minorHAnsi"/>
          <w:bCs/>
          <w:color w:val="000000" w:themeColor="text1"/>
          <w:sz w:val="24"/>
          <w:szCs w:val="24"/>
          <w:lang w:val="id-ID"/>
        </w:rPr>
        <w:t>Estimasi jangka waktu pelaksanaan adalah 2</w:t>
      </w:r>
      <w:r w:rsidR="00FB25BA" w:rsidRPr="003A46FE">
        <w:rPr>
          <w:rFonts w:cstheme="minorHAnsi"/>
          <w:bCs/>
          <w:color w:val="000000" w:themeColor="text1"/>
          <w:sz w:val="24"/>
          <w:szCs w:val="24"/>
        </w:rPr>
        <w:t>0</w:t>
      </w:r>
      <w:r w:rsidRPr="003A46FE">
        <w:rPr>
          <w:rFonts w:cstheme="minorHAnsi"/>
          <w:bCs/>
          <w:color w:val="000000" w:themeColor="text1"/>
          <w:sz w:val="24"/>
          <w:szCs w:val="24"/>
          <w:lang w:val="id-ID"/>
        </w:rPr>
        <w:t xml:space="preserve"> hari</w:t>
      </w:r>
      <w:r w:rsidR="001D2346" w:rsidRPr="003A46FE">
        <w:rPr>
          <w:rFonts w:cstheme="minorHAnsi"/>
          <w:bCs/>
          <w:color w:val="000000" w:themeColor="text1"/>
          <w:sz w:val="24"/>
          <w:szCs w:val="24"/>
          <w:lang w:val="id-ID"/>
        </w:rPr>
        <w:t xml:space="preserve"> kalender</w:t>
      </w:r>
      <w:r w:rsidR="00601B79" w:rsidRPr="003A46FE">
        <w:rPr>
          <w:rFonts w:cstheme="minorHAnsi"/>
          <w:bCs/>
          <w:color w:val="000000" w:themeColor="text1"/>
          <w:sz w:val="24"/>
          <w:szCs w:val="24"/>
          <w:lang w:val="id-ID"/>
        </w:rPr>
        <w:t xml:space="preserve"> </w:t>
      </w:r>
      <w:r w:rsidR="00964838" w:rsidRPr="003A46FE">
        <w:rPr>
          <w:rFonts w:cstheme="minorHAnsi"/>
          <w:bCs/>
          <w:color w:val="000000" w:themeColor="text1"/>
          <w:sz w:val="24"/>
          <w:szCs w:val="24"/>
          <w:lang w:val="id-ID"/>
        </w:rPr>
        <w:t xml:space="preserve">sudah termasuk </w:t>
      </w:r>
      <w:r w:rsidR="007506A7" w:rsidRPr="003A46FE">
        <w:rPr>
          <w:rFonts w:cstheme="minorHAnsi"/>
          <w:bCs/>
          <w:color w:val="000000" w:themeColor="text1"/>
          <w:sz w:val="24"/>
          <w:szCs w:val="24"/>
          <w:lang w:val="id-ID"/>
        </w:rPr>
        <w:t xml:space="preserve">pemesanan </w:t>
      </w:r>
      <w:r w:rsidR="00FB25BA" w:rsidRPr="003A46FE">
        <w:rPr>
          <w:rFonts w:cstheme="minorHAnsi"/>
          <w:bCs/>
          <w:color w:val="000000" w:themeColor="text1"/>
          <w:sz w:val="24"/>
          <w:szCs w:val="24"/>
        </w:rPr>
        <w:t>layanan.</w:t>
      </w:r>
    </w:p>
    <w:p w14:paraId="5870E7C0" w14:textId="19CF1CFA" w:rsidR="009F6547" w:rsidRPr="003A46FE" w:rsidRDefault="008D2A00" w:rsidP="00746ADF">
      <w:pPr>
        <w:spacing w:line="360" w:lineRule="auto"/>
        <w:ind w:left="360"/>
        <w:jc w:val="both"/>
        <w:rPr>
          <w:rFonts w:cstheme="minorHAnsi"/>
          <w:bCs/>
          <w:sz w:val="24"/>
          <w:szCs w:val="24"/>
        </w:rPr>
      </w:pPr>
      <w:r w:rsidRPr="003A46FE">
        <w:rPr>
          <w:rFonts w:cstheme="minorHAnsi"/>
          <w:b/>
          <w:sz w:val="24"/>
          <w:szCs w:val="24"/>
        </w:rPr>
        <w:lastRenderedPageBreak/>
        <w:t xml:space="preserve">VI.       </w:t>
      </w:r>
      <w:r w:rsidR="00605107" w:rsidRPr="003A46FE">
        <w:rPr>
          <w:rFonts w:cstheme="minorHAnsi"/>
          <w:b/>
          <w:sz w:val="24"/>
          <w:szCs w:val="24"/>
        </w:rPr>
        <w:t>PENUTUP</w:t>
      </w:r>
    </w:p>
    <w:p w14:paraId="7E779813" w14:textId="7C9589D9" w:rsidR="00605107" w:rsidRPr="003A46FE" w:rsidRDefault="00D7281B" w:rsidP="00746ADF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3A46FE">
        <w:rPr>
          <w:rFonts w:cstheme="minorHAnsi"/>
          <w:bCs/>
          <w:sz w:val="24"/>
          <w:szCs w:val="24"/>
          <w:lang w:val="id-ID"/>
        </w:rPr>
        <w:t>Kerangka</w:t>
      </w:r>
      <w:r w:rsidR="00605107" w:rsidRPr="003A46FE">
        <w:rPr>
          <w:rFonts w:cstheme="minorHAnsi"/>
          <w:bCs/>
          <w:sz w:val="24"/>
          <w:szCs w:val="24"/>
        </w:rPr>
        <w:t xml:space="preserve"> Acuan </w:t>
      </w:r>
      <w:r w:rsidRPr="003A46FE">
        <w:rPr>
          <w:rFonts w:cstheme="minorHAnsi"/>
          <w:bCs/>
          <w:sz w:val="24"/>
          <w:szCs w:val="24"/>
          <w:lang w:val="id-ID"/>
        </w:rPr>
        <w:t>Kerja</w:t>
      </w:r>
      <w:r w:rsidR="00605107" w:rsidRPr="003A46FE">
        <w:rPr>
          <w:rFonts w:cstheme="minorHAnsi"/>
          <w:bCs/>
          <w:sz w:val="24"/>
          <w:szCs w:val="24"/>
        </w:rPr>
        <w:t xml:space="preserve"> ini merupakan pedoman dasar dalam</w:t>
      </w:r>
      <w:r w:rsidR="00D306B1" w:rsidRPr="003A46FE">
        <w:rPr>
          <w:rFonts w:cstheme="minorHAnsi"/>
          <w:bCs/>
          <w:sz w:val="24"/>
          <w:szCs w:val="24"/>
          <w:lang w:val="id-ID"/>
        </w:rPr>
        <w:t xml:space="preserve"> rangka melakukan pelaksanaan pengadaan </w:t>
      </w:r>
      <w:r w:rsidR="00643F7E">
        <w:rPr>
          <w:rFonts w:cstheme="minorHAnsi"/>
          <w:bCs/>
          <w:sz w:val="24"/>
          <w:szCs w:val="24"/>
        </w:rPr>
        <w:t xml:space="preserve">layanan </w:t>
      </w:r>
      <w:r w:rsidR="00D81AF6">
        <w:rPr>
          <w:rFonts w:cstheme="minorHAnsi"/>
          <w:bCs/>
          <w:sz w:val="24"/>
          <w:szCs w:val="24"/>
        </w:rPr>
        <w:t>internet</w:t>
      </w:r>
      <w:r w:rsidR="00643F7E">
        <w:rPr>
          <w:rFonts w:cstheme="minorHAnsi"/>
          <w:bCs/>
          <w:sz w:val="24"/>
          <w:szCs w:val="24"/>
        </w:rPr>
        <w:t xml:space="preserve"> di</w:t>
      </w:r>
      <w:r w:rsidR="00FB25BA" w:rsidRPr="003A46FE">
        <w:rPr>
          <w:rFonts w:cstheme="minorHAnsi"/>
          <w:bCs/>
          <w:sz w:val="24"/>
          <w:szCs w:val="24"/>
        </w:rPr>
        <w:t xml:space="preserve"> PT PEMA</w:t>
      </w:r>
      <w:r w:rsidR="006470C6" w:rsidRPr="003A46FE">
        <w:rPr>
          <w:rFonts w:cstheme="minorHAnsi"/>
          <w:bCs/>
          <w:sz w:val="24"/>
          <w:szCs w:val="24"/>
        </w:rPr>
        <w:t>.</w:t>
      </w:r>
    </w:p>
    <w:p w14:paraId="4D11FD40" w14:textId="3DAB18D3" w:rsidR="00605107" w:rsidRPr="003A46FE" w:rsidRDefault="00605107" w:rsidP="00746ADF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3A46FE">
        <w:rPr>
          <w:rFonts w:cstheme="minorHAnsi"/>
          <w:bCs/>
          <w:sz w:val="24"/>
          <w:szCs w:val="24"/>
        </w:rPr>
        <w:t xml:space="preserve">Hal-hal lain yang tidak atau belum diatur dalam </w:t>
      </w:r>
      <w:r w:rsidR="00D7281B" w:rsidRPr="003A46FE">
        <w:rPr>
          <w:rFonts w:cstheme="minorHAnsi"/>
          <w:bCs/>
          <w:sz w:val="24"/>
          <w:szCs w:val="24"/>
          <w:lang w:val="id-ID"/>
        </w:rPr>
        <w:t xml:space="preserve">Kerangka Acuan Kerja ini </w:t>
      </w:r>
      <w:r w:rsidRPr="003A46FE">
        <w:rPr>
          <w:rFonts w:cstheme="minorHAnsi"/>
          <w:bCs/>
          <w:sz w:val="24"/>
          <w:szCs w:val="24"/>
        </w:rPr>
        <w:t xml:space="preserve">akan diatur kemudian </w:t>
      </w:r>
      <w:r w:rsidR="00D306B1" w:rsidRPr="003A46FE">
        <w:rPr>
          <w:rFonts w:cstheme="minorHAnsi"/>
          <w:bCs/>
          <w:sz w:val="24"/>
          <w:szCs w:val="24"/>
          <w:lang w:val="id-ID"/>
        </w:rPr>
        <w:t xml:space="preserve">pada </w:t>
      </w:r>
      <w:r w:rsidR="00FB25BA" w:rsidRPr="003A46FE">
        <w:rPr>
          <w:rFonts w:cstheme="minorHAnsi"/>
          <w:bCs/>
          <w:sz w:val="24"/>
          <w:szCs w:val="24"/>
        </w:rPr>
        <w:t>f</w:t>
      </w:r>
      <w:r w:rsidR="00D306B1" w:rsidRPr="003A46FE">
        <w:rPr>
          <w:rFonts w:cstheme="minorHAnsi"/>
          <w:bCs/>
          <w:sz w:val="24"/>
          <w:szCs w:val="24"/>
          <w:lang w:val="id-ID"/>
        </w:rPr>
        <w:t xml:space="preserve">orm </w:t>
      </w:r>
      <w:r w:rsidR="00FB25BA" w:rsidRPr="003A46FE">
        <w:rPr>
          <w:rFonts w:cstheme="minorHAnsi"/>
          <w:bCs/>
          <w:sz w:val="24"/>
          <w:szCs w:val="24"/>
        </w:rPr>
        <w:t>p</w:t>
      </w:r>
      <w:r w:rsidR="00D306B1" w:rsidRPr="003A46FE">
        <w:rPr>
          <w:rFonts w:cstheme="minorHAnsi"/>
          <w:bCs/>
          <w:sz w:val="24"/>
          <w:szCs w:val="24"/>
          <w:lang w:val="id-ID"/>
        </w:rPr>
        <w:t>emesanan.</w:t>
      </w:r>
    </w:p>
    <w:p w14:paraId="3107E85F" w14:textId="53FBB0E9" w:rsidR="00746ADF" w:rsidRPr="00643F7E" w:rsidRDefault="002416D2" w:rsidP="001D7D3A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bCs/>
          <w:sz w:val="24"/>
          <w:szCs w:val="24"/>
          <w:lang w:val="id-ID"/>
        </w:rPr>
      </w:pPr>
      <w:r>
        <w:rPr>
          <w:rFonts w:cstheme="minorHAnsi"/>
          <w:bCs/>
          <w:sz w:val="24"/>
          <w:szCs w:val="24"/>
          <w:lang w:val="id-ID"/>
        </w:rPr>
        <w:t xml:space="preserve">Harga belum termasuk ongkos </w:t>
      </w:r>
      <w:r w:rsidR="00D81AF6">
        <w:rPr>
          <w:rFonts w:cstheme="minorHAnsi"/>
          <w:bCs/>
          <w:sz w:val="24"/>
          <w:szCs w:val="24"/>
        </w:rPr>
        <w:t>pemasangan</w:t>
      </w:r>
      <w:r>
        <w:rPr>
          <w:rFonts w:cstheme="minorHAnsi"/>
          <w:bCs/>
          <w:sz w:val="24"/>
          <w:szCs w:val="24"/>
          <w:lang w:val="id-ID"/>
        </w:rPr>
        <w:t xml:space="preserve"> dan a</w:t>
      </w:r>
      <w:r w:rsidR="00D306B1" w:rsidRPr="00643F7E">
        <w:rPr>
          <w:rFonts w:cstheme="minorHAnsi"/>
          <w:bCs/>
          <w:sz w:val="24"/>
          <w:szCs w:val="24"/>
          <w:lang w:val="id-ID"/>
        </w:rPr>
        <w:t>pabila terdapat perbedaan pemesanan</w:t>
      </w:r>
      <w:r w:rsidR="00746ADF" w:rsidRPr="00643F7E">
        <w:rPr>
          <w:rFonts w:cstheme="minorHAnsi"/>
          <w:bCs/>
          <w:sz w:val="24"/>
          <w:szCs w:val="24"/>
        </w:rPr>
        <w:t xml:space="preserve"> pada </w:t>
      </w:r>
      <w:r w:rsidR="00D306B1" w:rsidRPr="00643F7E">
        <w:rPr>
          <w:rFonts w:cstheme="minorHAnsi"/>
          <w:bCs/>
          <w:sz w:val="24"/>
          <w:szCs w:val="24"/>
          <w:lang w:val="id-ID"/>
        </w:rPr>
        <w:t>jumlah</w:t>
      </w:r>
      <w:r w:rsidR="00746ADF" w:rsidRPr="00643F7E">
        <w:rPr>
          <w:rFonts w:cstheme="minorHAnsi"/>
          <w:bCs/>
          <w:sz w:val="24"/>
          <w:szCs w:val="24"/>
        </w:rPr>
        <w:t>, spesifikasi</w:t>
      </w:r>
      <w:r w:rsidR="00D306B1" w:rsidRPr="00643F7E">
        <w:rPr>
          <w:rFonts w:cstheme="minorHAnsi"/>
          <w:bCs/>
          <w:sz w:val="24"/>
          <w:szCs w:val="24"/>
          <w:lang w:val="id-ID"/>
        </w:rPr>
        <w:t xml:space="preserve"> ataupun harga</w:t>
      </w:r>
      <w:r>
        <w:rPr>
          <w:rFonts w:cstheme="minorHAnsi"/>
          <w:bCs/>
          <w:sz w:val="24"/>
          <w:szCs w:val="24"/>
          <w:lang w:val="id-ID"/>
        </w:rPr>
        <w:t xml:space="preserve">, </w:t>
      </w:r>
      <w:r w:rsidR="00D306B1" w:rsidRPr="00643F7E">
        <w:rPr>
          <w:rFonts w:cstheme="minorHAnsi"/>
          <w:bCs/>
          <w:sz w:val="24"/>
          <w:szCs w:val="24"/>
          <w:lang w:val="id-ID"/>
        </w:rPr>
        <w:t>ketentuan tetap berlaku pada  form pemesana</w:t>
      </w:r>
      <w:r w:rsidR="00746ADF" w:rsidRPr="00643F7E">
        <w:rPr>
          <w:rFonts w:cstheme="minorHAnsi"/>
          <w:bCs/>
          <w:sz w:val="24"/>
          <w:szCs w:val="24"/>
        </w:rPr>
        <w:t>n</w:t>
      </w:r>
      <w:r w:rsidR="00D306B1" w:rsidRPr="00643F7E">
        <w:rPr>
          <w:rFonts w:cstheme="minorHAnsi"/>
          <w:bCs/>
          <w:sz w:val="24"/>
          <w:szCs w:val="24"/>
          <w:lang w:val="id-ID"/>
        </w:rPr>
        <w:t>.</w:t>
      </w:r>
    </w:p>
    <w:p w14:paraId="1E17FF94" w14:textId="7FB69B1F" w:rsidR="00643F7E" w:rsidRDefault="00D7281B" w:rsidP="00202273">
      <w:pPr>
        <w:spacing w:after="0" w:line="276" w:lineRule="auto"/>
        <w:ind w:left="2880" w:firstLine="720"/>
        <w:jc w:val="both"/>
        <w:rPr>
          <w:rFonts w:cstheme="minorHAnsi"/>
          <w:bCs/>
          <w:sz w:val="24"/>
          <w:szCs w:val="24"/>
          <w:lang w:val="id-ID"/>
        </w:rPr>
      </w:pPr>
      <w:r w:rsidRPr="003A46FE">
        <w:rPr>
          <w:rFonts w:cstheme="minorHAnsi"/>
          <w:bCs/>
          <w:sz w:val="24"/>
          <w:szCs w:val="24"/>
          <w:lang w:val="id-ID"/>
        </w:rPr>
        <w:t>Banda Aceh,</w:t>
      </w:r>
      <w:r w:rsidR="00202273">
        <w:rPr>
          <w:rFonts w:cstheme="minorHAnsi"/>
          <w:bCs/>
          <w:sz w:val="24"/>
          <w:szCs w:val="24"/>
          <w:lang w:val="id-ID"/>
        </w:rPr>
        <w:t xml:space="preserve"> 1</w:t>
      </w:r>
      <w:r w:rsidR="00D81AF6">
        <w:rPr>
          <w:rFonts w:cstheme="minorHAnsi"/>
          <w:bCs/>
          <w:sz w:val="24"/>
          <w:szCs w:val="24"/>
        </w:rPr>
        <w:t>6</w:t>
      </w:r>
      <w:r w:rsidR="00202273">
        <w:rPr>
          <w:rFonts w:cstheme="minorHAnsi"/>
          <w:bCs/>
          <w:sz w:val="24"/>
          <w:szCs w:val="24"/>
          <w:lang w:val="id-ID"/>
        </w:rPr>
        <w:t xml:space="preserve"> </w:t>
      </w:r>
      <w:r w:rsidR="00D81AF6">
        <w:rPr>
          <w:rFonts w:cstheme="minorHAnsi"/>
          <w:bCs/>
          <w:sz w:val="24"/>
          <w:szCs w:val="24"/>
        </w:rPr>
        <w:t>Februari</w:t>
      </w:r>
      <w:r w:rsidR="00202273">
        <w:rPr>
          <w:rFonts w:cstheme="minorHAnsi"/>
          <w:bCs/>
          <w:sz w:val="24"/>
          <w:szCs w:val="24"/>
          <w:lang w:val="id-ID"/>
        </w:rPr>
        <w:t xml:space="preserve"> 2024 </w:t>
      </w:r>
    </w:p>
    <w:p w14:paraId="295B5D19" w14:textId="0F3FCFEA" w:rsidR="00D7281B" w:rsidRPr="00643F7E" w:rsidRDefault="00D7281B" w:rsidP="00643F7E">
      <w:pPr>
        <w:spacing w:after="0" w:line="276" w:lineRule="auto"/>
        <w:ind w:left="2880" w:firstLine="720"/>
        <w:jc w:val="both"/>
        <w:rPr>
          <w:rFonts w:cstheme="minorHAnsi"/>
          <w:bCs/>
          <w:sz w:val="24"/>
          <w:szCs w:val="24"/>
          <w:lang w:val="id-ID"/>
        </w:rPr>
      </w:pPr>
      <w:r w:rsidRPr="003A46FE">
        <w:rPr>
          <w:rFonts w:cstheme="minorHAnsi"/>
          <w:b/>
          <w:sz w:val="24"/>
          <w:szCs w:val="24"/>
          <w:lang w:val="id-ID"/>
        </w:rPr>
        <w:t>PT Pem</w:t>
      </w:r>
      <w:r w:rsidR="00071F0C" w:rsidRPr="003A46FE">
        <w:rPr>
          <w:rFonts w:cstheme="minorHAnsi"/>
          <w:b/>
          <w:sz w:val="24"/>
          <w:szCs w:val="24"/>
          <w:lang w:val="id-ID"/>
        </w:rPr>
        <w:t>bangunan Aceh</w:t>
      </w:r>
    </w:p>
    <w:p w14:paraId="5422AE47" w14:textId="77777777" w:rsidR="00071F0C" w:rsidRPr="003A46FE" w:rsidRDefault="00071F0C" w:rsidP="007D4352">
      <w:pPr>
        <w:spacing w:line="276" w:lineRule="auto"/>
        <w:jc w:val="both"/>
        <w:rPr>
          <w:rFonts w:cstheme="minorHAnsi"/>
          <w:bCs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544"/>
        <w:gridCol w:w="3204"/>
      </w:tblGrid>
      <w:tr w:rsidR="00202273" w:rsidRPr="003A46FE" w14:paraId="2DDE9EBC" w14:textId="77777777" w:rsidTr="00202273">
        <w:trPr>
          <w:trHeight w:val="462"/>
          <w:jc w:val="center"/>
        </w:trPr>
        <w:tc>
          <w:tcPr>
            <w:tcW w:w="3114" w:type="dxa"/>
          </w:tcPr>
          <w:p w14:paraId="0612F1F4" w14:textId="3C03DA16" w:rsidR="00202273" w:rsidRPr="003A46FE" w:rsidRDefault="00202273" w:rsidP="001D7D3A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Dibuat Oleh,</w:t>
            </w:r>
          </w:p>
        </w:tc>
        <w:tc>
          <w:tcPr>
            <w:tcW w:w="6748" w:type="dxa"/>
            <w:gridSpan w:val="2"/>
          </w:tcPr>
          <w:p w14:paraId="5DC6C774" w14:textId="3F58CECB" w:rsidR="00202273" w:rsidRPr="003A46FE" w:rsidRDefault="00202273" w:rsidP="00202273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Disetujui Oleh,</w:t>
            </w:r>
          </w:p>
        </w:tc>
      </w:tr>
      <w:tr w:rsidR="00202273" w:rsidRPr="003A46FE" w14:paraId="032497E0" w14:textId="77777777" w:rsidTr="00202273">
        <w:trPr>
          <w:trHeight w:val="1744"/>
          <w:jc w:val="center"/>
        </w:trPr>
        <w:tc>
          <w:tcPr>
            <w:tcW w:w="3114" w:type="dxa"/>
          </w:tcPr>
          <w:p w14:paraId="3E0C846E" w14:textId="77777777" w:rsidR="00202273" w:rsidRPr="003A46FE" w:rsidRDefault="00202273" w:rsidP="001D7D3A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</w:tcPr>
          <w:p w14:paraId="01413D71" w14:textId="77777777" w:rsidR="00202273" w:rsidRPr="003A46FE" w:rsidRDefault="00202273" w:rsidP="001D7D3A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</w:p>
        </w:tc>
        <w:tc>
          <w:tcPr>
            <w:tcW w:w="3204" w:type="dxa"/>
          </w:tcPr>
          <w:p w14:paraId="3EDEC47C" w14:textId="77777777" w:rsidR="00202273" w:rsidRPr="003A46FE" w:rsidRDefault="00202273" w:rsidP="001D7D3A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</w:p>
        </w:tc>
      </w:tr>
      <w:tr w:rsidR="00202273" w:rsidRPr="003A46FE" w14:paraId="32595B2D" w14:textId="77777777" w:rsidTr="00202273">
        <w:trPr>
          <w:jc w:val="center"/>
        </w:trPr>
        <w:tc>
          <w:tcPr>
            <w:tcW w:w="3114" w:type="dxa"/>
          </w:tcPr>
          <w:p w14:paraId="2DE32E9D" w14:textId="419768CF" w:rsidR="00202273" w:rsidRPr="003A46FE" w:rsidRDefault="00202273" w:rsidP="00202273">
            <w:pPr>
              <w:spacing w:line="276" w:lineRule="auto"/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</w:pPr>
            <w:r w:rsidRPr="003A46FE">
              <w:rPr>
                <w:rFonts w:cstheme="minorHAnsi"/>
                <w:b/>
                <w:sz w:val="24"/>
                <w:szCs w:val="24"/>
              </w:rPr>
              <w:t>Syahrial</w:t>
            </w:r>
          </w:p>
        </w:tc>
        <w:tc>
          <w:tcPr>
            <w:tcW w:w="3544" w:type="dxa"/>
          </w:tcPr>
          <w:p w14:paraId="7F800664" w14:textId="5BFC2CB0" w:rsidR="00202273" w:rsidRPr="003A46FE" w:rsidRDefault="00202273" w:rsidP="001D7D3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</w:pPr>
            <w:r w:rsidRPr="003A46FE">
              <w:rPr>
                <w:rFonts w:cstheme="minorHAnsi"/>
                <w:b/>
                <w:sz w:val="24"/>
                <w:szCs w:val="24"/>
                <w:lang w:val="id-ID"/>
              </w:rPr>
              <w:t xml:space="preserve">Mukhtar Ilyas                               </w:t>
            </w:r>
          </w:p>
        </w:tc>
        <w:tc>
          <w:tcPr>
            <w:tcW w:w="3204" w:type="dxa"/>
          </w:tcPr>
          <w:p w14:paraId="6D821480" w14:textId="2DE305F6" w:rsidR="00202273" w:rsidRPr="003A46FE" w:rsidRDefault="00202273" w:rsidP="001D7D3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cstheme="minorHAnsi"/>
                <w:b/>
                <w:sz w:val="24"/>
                <w:szCs w:val="24"/>
                <w:lang w:val="id-ID"/>
              </w:rPr>
              <w:t>Aulia Rahmat</w:t>
            </w:r>
          </w:p>
        </w:tc>
      </w:tr>
      <w:tr w:rsidR="00202273" w:rsidRPr="003A46FE" w14:paraId="2B0585FE" w14:textId="77777777" w:rsidTr="00202273">
        <w:trPr>
          <w:jc w:val="center"/>
        </w:trPr>
        <w:tc>
          <w:tcPr>
            <w:tcW w:w="3114" w:type="dxa"/>
          </w:tcPr>
          <w:p w14:paraId="290B9DBF" w14:textId="61ECAF25" w:rsidR="00202273" w:rsidRPr="003A46FE" w:rsidRDefault="00202273" w:rsidP="00202273">
            <w:pPr>
              <w:spacing w:line="276" w:lineRule="auto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</w:rPr>
              <w:t>Manajer IT</w:t>
            </w:r>
          </w:p>
        </w:tc>
        <w:tc>
          <w:tcPr>
            <w:tcW w:w="3544" w:type="dxa"/>
          </w:tcPr>
          <w:p w14:paraId="3DAF7E68" w14:textId="35358A09" w:rsidR="00202273" w:rsidRPr="003A46FE" w:rsidRDefault="00202273" w:rsidP="001D7D3A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Manajer</w:t>
            </w:r>
            <w:r>
              <w:rPr>
                <w:rFonts w:cstheme="minorHAnsi"/>
                <w:bCs/>
                <w:sz w:val="24"/>
                <w:szCs w:val="24"/>
                <w:lang w:val="id-ID"/>
              </w:rPr>
              <w:t xml:space="preserve"> Eksekutif</w:t>
            </w: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 xml:space="preserve"> Umum</w:t>
            </w:r>
            <w:r>
              <w:rPr>
                <w:rFonts w:cstheme="minorHAnsi"/>
                <w:bCs/>
                <w:sz w:val="24"/>
                <w:szCs w:val="24"/>
                <w:lang w:val="id-ID"/>
              </w:rPr>
              <w:t xml:space="preserve"> &amp; Keuangan</w:t>
            </w: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 xml:space="preserve">                </w:t>
            </w:r>
          </w:p>
        </w:tc>
        <w:tc>
          <w:tcPr>
            <w:tcW w:w="3204" w:type="dxa"/>
          </w:tcPr>
          <w:p w14:paraId="10912357" w14:textId="47404023" w:rsidR="00202273" w:rsidRPr="003A46FE" w:rsidRDefault="00202273" w:rsidP="001D7D3A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>
              <w:rPr>
                <w:rFonts w:cstheme="minorHAnsi"/>
                <w:bCs/>
                <w:sz w:val="24"/>
                <w:szCs w:val="24"/>
                <w:lang w:val="id-ID"/>
              </w:rPr>
              <w:t xml:space="preserve">Pic </w:t>
            </w: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Manajer Keuangan</w:t>
            </w:r>
          </w:p>
        </w:tc>
      </w:tr>
    </w:tbl>
    <w:p w14:paraId="697F0FF2" w14:textId="77777777" w:rsidR="00071F0C" w:rsidRPr="003A46FE" w:rsidRDefault="00071F0C" w:rsidP="007D4352">
      <w:pPr>
        <w:spacing w:line="276" w:lineRule="auto"/>
        <w:jc w:val="both"/>
        <w:rPr>
          <w:rFonts w:cstheme="minorHAnsi"/>
          <w:bCs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8"/>
        <w:gridCol w:w="3630"/>
      </w:tblGrid>
      <w:tr w:rsidR="00FD03D7" w:rsidRPr="003A46FE" w14:paraId="075B9366" w14:textId="77777777" w:rsidTr="002416D2">
        <w:trPr>
          <w:jc w:val="center"/>
        </w:trPr>
        <w:tc>
          <w:tcPr>
            <w:tcW w:w="9862" w:type="dxa"/>
            <w:gridSpan w:val="3"/>
          </w:tcPr>
          <w:p w14:paraId="2988FCEB" w14:textId="57CD487F" w:rsidR="00FD03D7" w:rsidRPr="003A46FE" w:rsidRDefault="00FD03D7" w:rsidP="007D4352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Diketahui</w:t>
            </w:r>
            <w:r w:rsidR="00202273">
              <w:rPr>
                <w:rFonts w:cstheme="minorHAnsi"/>
                <w:bCs/>
                <w:sz w:val="24"/>
                <w:szCs w:val="24"/>
                <w:lang w:val="id-ID"/>
              </w:rPr>
              <w:t>,</w:t>
            </w:r>
          </w:p>
        </w:tc>
      </w:tr>
      <w:tr w:rsidR="00FD03D7" w:rsidRPr="003A46FE" w14:paraId="6BD22C71" w14:textId="77777777" w:rsidTr="002416D2">
        <w:trPr>
          <w:trHeight w:val="1401"/>
          <w:jc w:val="center"/>
        </w:trPr>
        <w:tc>
          <w:tcPr>
            <w:tcW w:w="3114" w:type="dxa"/>
          </w:tcPr>
          <w:p w14:paraId="5F32633B" w14:textId="77777777" w:rsidR="00FD03D7" w:rsidRPr="003A46FE" w:rsidRDefault="00FD03D7" w:rsidP="007D4352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</w:tcPr>
          <w:p w14:paraId="2B15AA99" w14:textId="77777777" w:rsidR="00FD03D7" w:rsidRPr="003A46FE" w:rsidRDefault="00FD03D7" w:rsidP="007D4352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</w:p>
        </w:tc>
        <w:tc>
          <w:tcPr>
            <w:tcW w:w="3630" w:type="dxa"/>
          </w:tcPr>
          <w:p w14:paraId="793E7317" w14:textId="77777777" w:rsidR="00FD03D7" w:rsidRPr="003A46FE" w:rsidRDefault="00FD03D7" w:rsidP="007D4352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</w:p>
        </w:tc>
      </w:tr>
      <w:tr w:rsidR="00FD03D7" w:rsidRPr="003A46FE" w14:paraId="03D3E5A3" w14:textId="77777777" w:rsidTr="002416D2">
        <w:trPr>
          <w:jc w:val="center"/>
        </w:trPr>
        <w:tc>
          <w:tcPr>
            <w:tcW w:w="3114" w:type="dxa"/>
          </w:tcPr>
          <w:p w14:paraId="78FFEB40" w14:textId="0A34CE8A" w:rsidR="00FD03D7" w:rsidRPr="003A46FE" w:rsidRDefault="00FD03D7" w:rsidP="003A46FE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</w:pPr>
            <w:r w:rsidRPr="003A46FE"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  <w:t>Muhammad Oky, ST, MM</w:t>
            </w:r>
          </w:p>
        </w:tc>
        <w:tc>
          <w:tcPr>
            <w:tcW w:w="3118" w:type="dxa"/>
          </w:tcPr>
          <w:p w14:paraId="0CF0EE5D" w14:textId="1ACBC0B8" w:rsidR="00FD03D7" w:rsidRPr="003A46FE" w:rsidRDefault="00FD03D7" w:rsidP="003A46FE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</w:pPr>
            <w:r w:rsidRPr="003A46FE"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  <w:t>Edwar Salim, ST</w:t>
            </w:r>
          </w:p>
        </w:tc>
        <w:tc>
          <w:tcPr>
            <w:tcW w:w="3630" w:type="dxa"/>
          </w:tcPr>
          <w:p w14:paraId="11F51FDC" w14:textId="7BFE09DC" w:rsidR="00FD03D7" w:rsidRPr="003A46FE" w:rsidRDefault="00600D69" w:rsidP="003A46FE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</w:pPr>
            <w:r w:rsidRPr="003A46FE">
              <w:rPr>
                <w:rFonts w:cstheme="minorHAnsi"/>
                <w:b/>
                <w:sz w:val="24"/>
                <w:szCs w:val="24"/>
                <w:u w:val="single"/>
                <w:lang w:val="id-ID"/>
              </w:rPr>
              <w:t>Ali Mulyagusdin, SE, MBA, Ak, CA</w:t>
            </w:r>
          </w:p>
        </w:tc>
      </w:tr>
      <w:tr w:rsidR="00FD03D7" w:rsidRPr="003A46FE" w14:paraId="0D828BCD" w14:textId="77777777" w:rsidTr="002416D2">
        <w:trPr>
          <w:jc w:val="center"/>
        </w:trPr>
        <w:tc>
          <w:tcPr>
            <w:tcW w:w="3114" w:type="dxa"/>
          </w:tcPr>
          <w:p w14:paraId="731D3FDB" w14:textId="6C705F86" w:rsidR="00FD03D7" w:rsidRPr="003A46FE" w:rsidRDefault="00FD03D7" w:rsidP="007D4352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Direktur Umum &amp; Keuangan</w:t>
            </w:r>
          </w:p>
        </w:tc>
        <w:tc>
          <w:tcPr>
            <w:tcW w:w="3118" w:type="dxa"/>
          </w:tcPr>
          <w:p w14:paraId="4427A3C1" w14:textId="4DA50BDA" w:rsidR="00FD03D7" w:rsidRPr="003A46FE" w:rsidRDefault="00600D69" w:rsidP="007D4352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Direktur Pengembanga</w:t>
            </w:r>
            <w:r w:rsidR="00202273">
              <w:rPr>
                <w:rFonts w:cstheme="minorHAnsi"/>
                <w:bCs/>
                <w:sz w:val="24"/>
                <w:szCs w:val="24"/>
                <w:lang w:val="id-ID"/>
              </w:rPr>
              <w:t xml:space="preserve">n </w:t>
            </w: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Bisnis</w:t>
            </w:r>
          </w:p>
        </w:tc>
        <w:tc>
          <w:tcPr>
            <w:tcW w:w="3630" w:type="dxa"/>
          </w:tcPr>
          <w:p w14:paraId="3FC1EBDE" w14:textId="08A7F25B" w:rsidR="00FD03D7" w:rsidRPr="003A46FE" w:rsidRDefault="00600D69" w:rsidP="007D4352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3A46FE">
              <w:rPr>
                <w:rFonts w:cstheme="minorHAnsi"/>
                <w:bCs/>
                <w:sz w:val="24"/>
                <w:szCs w:val="24"/>
                <w:lang w:val="id-ID"/>
              </w:rPr>
              <w:t>Direktur Utama</w:t>
            </w:r>
          </w:p>
        </w:tc>
      </w:tr>
    </w:tbl>
    <w:p w14:paraId="12C82BD2" w14:textId="23347776" w:rsidR="00071F0C" w:rsidRPr="00746ADF" w:rsidRDefault="00071F0C" w:rsidP="00643F7E">
      <w:pPr>
        <w:spacing w:after="0" w:line="276" w:lineRule="auto"/>
        <w:rPr>
          <w:rFonts w:cstheme="minorHAnsi"/>
          <w:bCs/>
          <w:sz w:val="24"/>
          <w:szCs w:val="24"/>
          <w:lang w:val="id-ID"/>
        </w:rPr>
      </w:pPr>
    </w:p>
    <w:sectPr w:rsidR="00071F0C" w:rsidRPr="00746ADF" w:rsidSect="009E32A0">
      <w:footerReference w:type="default" r:id="rId9"/>
      <w:pgSz w:w="11906" w:h="16838" w:code="9"/>
      <w:pgMar w:top="1440" w:right="900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C4B0C" w14:textId="77777777" w:rsidR="00C23DD6" w:rsidRDefault="00C23DD6" w:rsidP="00505CE7">
      <w:pPr>
        <w:spacing w:after="0" w:line="240" w:lineRule="auto"/>
      </w:pPr>
      <w:r>
        <w:separator/>
      </w:r>
    </w:p>
  </w:endnote>
  <w:endnote w:type="continuationSeparator" w:id="0">
    <w:p w14:paraId="690CEFAD" w14:textId="77777777" w:rsidR="00C23DD6" w:rsidRDefault="00C23DD6" w:rsidP="0050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5259955"/>
      <w:docPartObj>
        <w:docPartGallery w:val="Page Numbers (Bottom of Page)"/>
        <w:docPartUnique/>
      </w:docPartObj>
    </w:sdtPr>
    <w:sdtContent>
      <w:p w14:paraId="40E6E971" w14:textId="4CAC10A8" w:rsidR="001D7D3A" w:rsidRDefault="001D7D3A" w:rsidP="00505CE7">
        <w:pPr>
          <w:pStyle w:val="Footer"/>
          <w:tabs>
            <w:tab w:val="clear" w:pos="4513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6A6E891" w14:textId="77777777" w:rsidR="001D7D3A" w:rsidRDefault="001D7D3A" w:rsidP="00505CE7">
    <w:pPr>
      <w:pStyle w:val="Footer"/>
      <w:tabs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FB0CD" w14:textId="77777777" w:rsidR="00C23DD6" w:rsidRDefault="00C23DD6" w:rsidP="00505CE7">
      <w:pPr>
        <w:spacing w:after="0" w:line="240" w:lineRule="auto"/>
      </w:pPr>
      <w:r>
        <w:separator/>
      </w:r>
    </w:p>
  </w:footnote>
  <w:footnote w:type="continuationSeparator" w:id="0">
    <w:p w14:paraId="453023D2" w14:textId="77777777" w:rsidR="00C23DD6" w:rsidRDefault="00C23DD6" w:rsidP="00505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279" w:hanging="21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419" w:hanging="21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558" w:hanging="21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697" w:hanging="2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836" w:hanging="2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975" w:hanging="2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114" w:hanging="2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253" w:hanging="2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392" w:hanging="216"/>
      </w:pPr>
      <w:rPr>
        <w:rFonts w:hint="default"/>
        <w:lang w:val="id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280" w:hanging="21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3" w:hanging="21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507" w:hanging="21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621" w:hanging="2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735" w:hanging="2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849" w:hanging="2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962" w:hanging="2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076" w:hanging="2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190" w:hanging="216"/>
      </w:pPr>
      <w:rPr>
        <w:rFonts w:hint="default"/>
        <w:lang w:val="id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280" w:hanging="21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3" w:hanging="21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507" w:hanging="21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621" w:hanging="2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735" w:hanging="2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849" w:hanging="2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962" w:hanging="2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076" w:hanging="2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190" w:hanging="216"/>
      </w:pPr>
      <w:rPr>
        <w:rFonts w:hint="default"/>
        <w:lang w:val="id" w:eastAsia="en-US" w:bidi="ar-SA"/>
      </w:rPr>
    </w:lvl>
  </w:abstractNum>
  <w:abstractNum w:abstractNumId="3" w15:restartNumberingAfterBreak="0">
    <w:nsid w:val="01D155CF"/>
    <w:multiLevelType w:val="hybridMultilevel"/>
    <w:tmpl w:val="0A5CDA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3B240B"/>
    <w:multiLevelType w:val="hybridMultilevel"/>
    <w:tmpl w:val="1AEC1200"/>
    <w:lvl w:ilvl="0" w:tplc="01E6258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3D62ECE"/>
    <w:multiLevelType w:val="multilevel"/>
    <w:tmpl w:val="0E0EA750"/>
    <w:lvl w:ilvl="0">
      <w:start w:val="1"/>
      <w:numFmt w:val="decimal"/>
      <w:lvlText w:val="%1."/>
      <w:lvlJc w:val="left"/>
      <w:pPr>
        <w:ind w:left="1324" w:hanging="521"/>
      </w:pPr>
      <w:rPr>
        <w:rFonts w:asciiTheme="majorHAnsi" w:eastAsia="Arial MT" w:hAnsiTheme="majorHAnsi" w:cstheme="majorHAnsi" w:hint="default"/>
        <w:b/>
        <w:bCs w:val="0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450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04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81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59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3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13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04D51CA3"/>
    <w:multiLevelType w:val="hybridMultilevel"/>
    <w:tmpl w:val="0FBE67F4"/>
    <w:lvl w:ilvl="0" w:tplc="FEEAE7D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67306F5"/>
    <w:multiLevelType w:val="hybridMultilevel"/>
    <w:tmpl w:val="EFC29C06"/>
    <w:lvl w:ilvl="0" w:tplc="233656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0258F9"/>
    <w:multiLevelType w:val="hybridMultilevel"/>
    <w:tmpl w:val="6D8C1724"/>
    <w:lvl w:ilvl="0" w:tplc="57805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856066D"/>
    <w:multiLevelType w:val="hybridMultilevel"/>
    <w:tmpl w:val="B42A55E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BBC4C40"/>
    <w:multiLevelType w:val="hybridMultilevel"/>
    <w:tmpl w:val="91A29740"/>
    <w:lvl w:ilvl="0" w:tplc="6D0E4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3B7055"/>
    <w:multiLevelType w:val="hybridMultilevel"/>
    <w:tmpl w:val="7F36A28A"/>
    <w:lvl w:ilvl="0" w:tplc="409AB1B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9A7627"/>
    <w:multiLevelType w:val="hybridMultilevel"/>
    <w:tmpl w:val="6BC017C2"/>
    <w:lvl w:ilvl="0" w:tplc="607AB7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D57D28"/>
    <w:multiLevelType w:val="hybridMultilevel"/>
    <w:tmpl w:val="4894CB0E"/>
    <w:lvl w:ilvl="0" w:tplc="1DE2D14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3832E2"/>
    <w:multiLevelType w:val="hybridMultilevel"/>
    <w:tmpl w:val="8A08B486"/>
    <w:lvl w:ilvl="0" w:tplc="541AC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7211C9"/>
    <w:multiLevelType w:val="hybridMultilevel"/>
    <w:tmpl w:val="E37480C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E45546"/>
    <w:multiLevelType w:val="hybridMultilevel"/>
    <w:tmpl w:val="D5E8B3BE"/>
    <w:lvl w:ilvl="0" w:tplc="12BCF82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075503F"/>
    <w:multiLevelType w:val="hybridMultilevel"/>
    <w:tmpl w:val="E676E9B0"/>
    <w:lvl w:ilvl="0" w:tplc="537AEC8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8C1DE2"/>
    <w:multiLevelType w:val="hybridMultilevel"/>
    <w:tmpl w:val="06066D84"/>
    <w:lvl w:ilvl="0" w:tplc="772650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281D17"/>
    <w:multiLevelType w:val="hybridMultilevel"/>
    <w:tmpl w:val="2D94E6E2"/>
    <w:lvl w:ilvl="0" w:tplc="57F48D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AC5901"/>
    <w:multiLevelType w:val="hybridMultilevel"/>
    <w:tmpl w:val="B2AABE10"/>
    <w:lvl w:ilvl="0" w:tplc="C63ECF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279" w:hanging="216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419" w:hanging="21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558" w:hanging="21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697" w:hanging="2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836" w:hanging="2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975" w:hanging="2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114" w:hanging="2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253" w:hanging="2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392" w:hanging="216"/>
      </w:pPr>
      <w:rPr>
        <w:rFonts w:hint="default"/>
        <w:lang w:val="id" w:eastAsia="en-US" w:bidi="ar-SA"/>
      </w:rPr>
    </w:lvl>
  </w:abstractNum>
  <w:abstractNum w:abstractNumId="22" w15:restartNumberingAfterBreak="0">
    <w:nsid w:val="644C00D7"/>
    <w:multiLevelType w:val="hybridMultilevel"/>
    <w:tmpl w:val="94EC8972"/>
    <w:lvl w:ilvl="0" w:tplc="D932F15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88B60AE"/>
    <w:multiLevelType w:val="hybridMultilevel"/>
    <w:tmpl w:val="2804A716"/>
    <w:lvl w:ilvl="0" w:tplc="68B0BF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B3C10"/>
    <w:multiLevelType w:val="multilevel"/>
    <w:tmpl w:val="0E0EA750"/>
    <w:lvl w:ilvl="0">
      <w:start w:val="1"/>
      <w:numFmt w:val="decimal"/>
      <w:lvlText w:val="%1."/>
      <w:lvlJc w:val="left"/>
      <w:pPr>
        <w:ind w:left="1324" w:hanging="521"/>
      </w:pPr>
      <w:rPr>
        <w:rFonts w:asciiTheme="majorHAnsi" w:eastAsia="Arial MT" w:hAnsiTheme="majorHAnsi" w:cstheme="majorHAnsi" w:hint="default"/>
        <w:b/>
        <w:bCs w:val="0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)"/>
      <w:lvlJc w:val="left"/>
      <w:pPr>
        <w:ind w:left="450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04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81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59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3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139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2FD1E1A"/>
    <w:multiLevelType w:val="hybridMultilevel"/>
    <w:tmpl w:val="326A6FCA"/>
    <w:lvl w:ilvl="0" w:tplc="F27E6186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ED0993"/>
    <w:multiLevelType w:val="hybridMultilevel"/>
    <w:tmpl w:val="497A4B84"/>
    <w:lvl w:ilvl="0" w:tplc="AFB0704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12"/>
  </w:num>
  <w:num w:numId="5">
    <w:abstractNumId w:val="20"/>
  </w:num>
  <w:num w:numId="6">
    <w:abstractNumId w:val="26"/>
  </w:num>
  <w:num w:numId="7">
    <w:abstractNumId w:val="4"/>
  </w:num>
  <w:num w:numId="8">
    <w:abstractNumId w:val="17"/>
  </w:num>
  <w:num w:numId="9">
    <w:abstractNumId w:val="22"/>
  </w:num>
  <w:num w:numId="10">
    <w:abstractNumId w:val="11"/>
  </w:num>
  <w:num w:numId="11">
    <w:abstractNumId w:val="6"/>
  </w:num>
  <w:num w:numId="12">
    <w:abstractNumId w:val="13"/>
  </w:num>
  <w:num w:numId="13">
    <w:abstractNumId w:val="16"/>
  </w:num>
  <w:num w:numId="14">
    <w:abstractNumId w:val="14"/>
  </w:num>
  <w:num w:numId="15">
    <w:abstractNumId w:val="18"/>
  </w:num>
  <w:num w:numId="16">
    <w:abstractNumId w:val="7"/>
  </w:num>
  <w:num w:numId="17">
    <w:abstractNumId w:val="10"/>
  </w:num>
  <w:num w:numId="18">
    <w:abstractNumId w:val="3"/>
  </w:num>
  <w:num w:numId="19">
    <w:abstractNumId w:val="15"/>
  </w:num>
  <w:num w:numId="20">
    <w:abstractNumId w:val="9"/>
  </w:num>
  <w:num w:numId="21">
    <w:abstractNumId w:val="25"/>
  </w:num>
  <w:num w:numId="22">
    <w:abstractNumId w:val="5"/>
  </w:num>
  <w:num w:numId="23">
    <w:abstractNumId w:val="2"/>
  </w:num>
  <w:num w:numId="24">
    <w:abstractNumId w:val="21"/>
  </w:num>
  <w:num w:numId="25">
    <w:abstractNumId w:val="1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1F"/>
    <w:rsid w:val="00001E3F"/>
    <w:rsid w:val="0001734B"/>
    <w:rsid w:val="000262FA"/>
    <w:rsid w:val="00026C0D"/>
    <w:rsid w:val="00031F70"/>
    <w:rsid w:val="00051304"/>
    <w:rsid w:val="0005159D"/>
    <w:rsid w:val="00071F0C"/>
    <w:rsid w:val="000A3EB3"/>
    <w:rsid w:val="000B0E24"/>
    <w:rsid w:val="000C237E"/>
    <w:rsid w:val="00104DC5"/>
    <w:rsid w:val="00122B44"/>
    <w:rsid w:val="0013095F"/>
    <w:rsid w:val="00136BD7"/>
    <w:rsid w:val="0018329A"/>
    <w:rsid w:val="001B183E"/>
    <w:rsid w:val="001C7C82"/>
    <w:rsid w:val="001D2346"/>
    <w:rsid w:val="001D7D3A"/>
    <w:rsid w:val="001E1FF0"/>
    <w:rsid w:val="00202273"/>
    <w:rsid w:val="00203554"/>
    <w:rsid w:val="00222E3F"/>
    <w:rsid w:val="002416D2"/>
    <w:rsid w:val="00246C3C"/>
    <w:rsid w:val="00260E51"/>
    <w:rsid w:val="002661DA"/>
    <w:rsid w:val="002670FA"/>
    <w:rsid w:val="0027611B"/>
    <w:rsid w:val="00291552"/>
    <w:rsid w:val="00291706"/>
    <w:rsid w:val="00295AAE"/>
    <w:rsid w:val="002A4B3E"/>
    <w:rsid w:val="002B7B66"/>
    <w:rsid w:val="002C40C2"/>
    <w:rsid w:val="002D4714"/>
    <w:rsid w:val="002E24FE"/>
    <w:rsid w:val="002F0676"/>
    <w:rsid w:val="002F6B28"/>
    <w:rsid w:val="00320EE6"/>
    <w:rsid w:val="00347740"/>
    <w:rsid w:val="00356096"/>
    <w:rsid w:val="00365944"/>
    <w:rsid w:val="00380F6E"/>
    <w:rsid w:val="003A46FE"/>
    <w:rsid w:val="003B13BA"/>
    <w:rsid w:val="004013B1"/>
    <w:rsid w:val="004353B7"/>
    <w:rsid w:val="00437A95"/>
    <w:rsid w:val="004760FA"/>
    <w:rsid w:val="004A58FC"/>
    <w:rsid w:val="004C445D"/>
    <w:rsid w:val="004C5C99"/>
    <w:rsid w:val="004F2CA6"/>
    <w:rsid w:val="00505CE7"/>
    <w:rsid w:val="00533520"/>
    <w:rsid w:val="0053618A"/>
    <w:rsid w:val="0054107F"/>
    <w:rsid w:val="00556C78"/>
    <w:rsid w:val="005678D4"/>
    <w:rsid w:val="0057102A"/>
    <w:rsid w:val="00577E30"/>
    <w:rsid w:val="005C616A"/>
    <w:rsid w:val="005E6E85"/>
    <w:rsid w:val="005E6F8D"/>
    <w:rsid w:val="00600D69"/>
    <w:rsid w:val="00601B79"/>
    <w:rsid w:val="00605107"/>
    <w:rsid w:val="00643F7E"/>
    <w:rsid w:val="006442FE"/>
    <w:rsid w:val="006470C6"/>
    <w:rsid w:val="006A2E91"/>
    <w:rsid w:val="006B08AA"/>
    <w:rsid w:val="006B74AA"/>
    <w:rsid w:val="006C1268"/>
    <w:rsid w:val="006C564F"/>
    <w:rsid w:val="006D0E47"/>
    <w:rsid w:val="006D62E9"/>
    <w:rsid w:val="006D72A7"/>
    <w:rsid w:val="006E7A25"/>
    <w:rsid w:val="006F351B"/>
    <w:rsid w:val="007215D4"/>
    <w:rsid w:val="007224A5"/>
    <w:rsid w:val="00746ADF"/>
    <w:rsid w:val="007506A7"/>
    <w:rsid w:val="007722D0"/>
    <w:rsid w:val="00795D16"/>
    <w:rsid w:val="007C1453"/>
    <w:rsid w:val="007D3FD7"/>
    <w:rsid w:val="007D4352"/>
    <w:rsid w:val="007D6C1F"/>
    <w:rsid w:val="00822B0B"/>
    <w:rsid w:val="00840F83"/>
    <w:rsid w:val="008520B0"/>
    <w:rsid w:val="00852995"/>
    <w:rsid w:val="008839ED"/>
    <w:rsid w:val="008949AF"/>
    <w:rsid w:val="008D2A00"/>
    <w:rsid w:val="008D7864"/>
    <w:rsid w:val="008E59FB"/>
    <w:rsid w:val="008F26C2"/>
    <w:rsid w:val="00921164"/>
    <w:rsid w:val="00923A95"/>
    <w:rsid w:val="0095067F"/>
    <w:rsid w:val="00952B67"/>
    <w:rsid w:val="00964838"/>
    <w:rsid w:val="00976620"/>
    <w:rsid w:val="00991139"/>
    <w:rsid w:val="009E32A0"/>
    <w:rsid w:val="009F6547"/>
    <w:rsid w:val="00A14D2E"/>
    <w:rsid w:val="00A233F8"/>
    <w:rsid w:val="00A240D1"/>
    <w:rsid w:val="00A2692F"/>
    <w:rsid w:val="00A339CE"/>
    <w:rsid w:val="00A468D7"/>
    <w:rsid w:val="00A46F40"/>
    <w:rsid w:val="00A65D68"/>
    <w:rsid w:val="00A73CD6"/>
    <w:rsid w:val="00A8052D"/>
    <w:rsid w:val="00AB3E4C"/>
    <w:rsid w:val="00AF153D"/>
    <w:rsid w:val="00B06B79"/>
    <w:rsid w:val="00B336BC"/>
    <w:rsid w:val="00B46008"/>
    <w:rsid w:val="00B94A71"/>
    <w:rsid w:val="00BA0398"/>
    <w:rsid w:val="00BB26B4"/>
    <w:rsid w:val="00BB4EB3"/>
    <w:rsid w:val="00BE2C0B"/>
    <w:rsid w:val="00C16AF6"/>
    <w:rsid w:val="00C22A94"/>
    <w:rsid w:val="00C23DD6"/>
    <w:rsid w:val="00C31D23"/>
    <w:rsid w:val="00C4079B"/>
    <w:rsid w:val="00C436E6"/>
    <w:rsid w:val="00C70D4C"/>
    <w:rsid w:val="00C972E4"/>
    <w:rsid w:val="00CA1E5B"/>
    <w:rsid w:val="00CC5FD2"/>
    <w:rsid w:val="00D07A1E"/>
    <w:rsid w:val="00D306B1"/>
    <w:rsid w:val="00D66B9B"/>
    <w:rsid w:val="00D7281B"/>
    <w:rsid w:val="00D81AF6"/>
    <w:rsid w:val="00D95C08"/>
    <w:rsid w:val="00DA0B9A"/>
    <w:rsid w:val="00DB09D9"/>
    <w:rsid w:val="00DB4003"/>
    <w:rsid w:val="00DD7D01"/>
    <w:rsid w:val="00E03765"/>
    <w:rsid w:val="00E44BFF"/>
    <w:rsid w:val="00E5569C"/>
    <w:rsid w:val="00E757DB"/>
    <w:rsid w:val="00E8177A"/>
    <w:rsid w:val="00EB3A89"/>
    <w:rsid w:val="00EC7619"/>
    <w:rsid w:val="00ED2E3A"/>
    <w:rsid w:val="00EF31FF"/>
    <w:rsid w:val="00F0607C"/>
    <w:rsid w:val="00F1557B"/>
    <w:rsid w:val="00F41F12"/>
    <w:rsid w:val="00F6037D"/>
    <w:rsid w:val="00F63BBD"/>
    <w:rsid w:val="00FB25BA"/>
    <w:rsid w:val="00FD03D7"/>
    <w:rsid w:val="00FE0BA2"/>
    <w:rsid w:val="00FE5FDA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0CCA"/>
  <w15:chartTrackingRefBased/>
  <w15:docId w15:val="{8831A117-E43B-4B9C-89DA-A2D4BE0E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262FA"/>
    <w:pPr>
      <w:widowControl w:val="0"/>
      <w:autoSpaceDE w:val="0"/>
      <w:autoSpaceDN w:val="0"/>
      <w:spacing w:after="0" w:line="240" w:lineRule="auto"/>
      <w:ind w:left="520"/>
      <w:outlineLvl w:val="0"/>
    </w:pPr>
    <w:rPr>
      <w:rFonts w:ascii="Arial" w:eastAsia="Arial" w:hAnsi="Arial" w:cs="Arial"/>
      <w:b/>
      <w:bCs/>
      <w:u w:val="single" w:color="00000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6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262FA"/>
    <w:rPr>
      <w:rFonts w:ascii="Arial" w:eastAsia="Arial" w:hAnsi="Arial" w:cs="Arial"/>
      <w:b/>
      <w:bCs/>
      <w:u w:val="single" w:color="000000"/>
      <w:lang w:val="id"/>
    </w:rPr>
  </w:style>
  <w:style w:type="paragraph" w:styleId="BodyText">
    <w:name w:val="Body Text"/>
    <w:basedOn w:val="Normal"/>
    <w:link w:val="BodyTextChar"/>
    <w:uiPriority w:val="1"/>
    <w:qFormat/>
    <w:rsid w:val="000262F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262FA"/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8D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5299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table" w:styleId="TableGrid">
    <w:name w:val="Table Grid"/>
    <w:basedOn w:val="TableNormal"/>
    <w:uiPriority w:val="39"/>
    <w:rsid w:val="00FD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CE7"/>
  </w:style>
  <w:style w:type="paragraph" w:styleId="Footer">
    <w:name w:val="footer"/>
    <w:basedOn w:val="Normal"/>
    <w:link w:val="FooterChar"/>
    <w:uiPriority w:val="99"/>
    <w:unhideWhenUsed/>
    <w:rsid w:val="00505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CE7"/>
  </w:style>
  <w:style w:type="table" w:styleId="ListTable3-Accent5">
    <w:name w:val="List Table 3 Accent 5"/>
    <w:basedOn w:val="TableNormal"/>
    <w:uiPriority w:val="48"/>
    <w:rsid w:val="000A3EB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13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B9BD-6A59-470A-920D-50986AB5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Handoyo</dc:creator>
  <cp:keywords/>
  <dc:description/>
  <cp:lastModifiedBy>Rial Syah</cp:lastModifiedBy>
  <cp:revision>3</cp:revision>
  <cp:lastPrinted>2024-01-16T04:33:00Z</cp:lastPrinted>
  <dcterms:created xsi:type="dcterms:W3CDTF">2024-02-16T08:06:00Z</dcterms:created>
  <dcterms:modified xsi:type="dcterms:W3CDTF">2024-02-16T08:38:00Z</dcterms:modified>
</cp:coreProperties>
</file>